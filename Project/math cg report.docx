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0"/>
        <w:rPr>
          <w:sz w:val="16"/>
        </w:rPr>
      </w:pPr>
    </w:p>
    <w:p>
      <w:pPr>
        <w:spacing w:before="193" w:line="204" w:lineRule="auto"/>
        <w:ind w:left="310" w:right="112" w:firstLine="0"/>
        <w:jc w:val="center"/>
        <w:rPr>
          <w:rFonts w:ascii="Tahoma"/>
          <w:b/>
          <w:sz w:val="60"/>
        </w:rPr>
      </w:pPr>
      <w:r>
        <w:rPr>
          <w:rFonts w:ascii="Tahoma"/>
          <w:b/>
          <w:color w:val="FFFFFF"/>
          <w:sz w:val="60"/>
        </w:rPr>
        <w:t>"towards</w:t>
      </w:r>
      <w:r>
        <w:rPr>
          <w:rFonts w:ascii="Tahoma"/>
          <w:b/>
          <w:color w:val="FFFFFF"/>
          <w:spacing w:val="71"/>
          <w:sz w:val="60"/>
        </w:rPr>
        <w:t xml:space="preserve"> </w:t>
      </w:r>
      <w:r>
        <w:rPr>
          <w:rFonts w:ascii="Tahoma"/>
          <w:b/>
          <w:color w:val="FFFFFF"/>
          <w:sz w:val="60"/>
        </w:rPr>
        <w:t>the</w:t>
      </w:r>
      <w:r>
        <w:rPr>
          <w:rFonts w:ascii="Tahoma"/>
          <w:b/>
          <w:color w:val="FFFFFF"/>
          <w:spacing w:val="69"/>
          <w:sz w:val="60"/>
        </w:rPr>
        <w:t xml:space="preserve"> </w:t>
      </w:r>
      <w:r>
        <w:rPr>
          <w:rFonts w:ascii="Tahoma"/>
          <w:b/>
          <w:color w:val="FFFFFF"/>
          <w:sz w:val="60"/>
        </w:rPr>
        <w:t>endemic</w:t>
      </w:r>
      <w:r>
        <w:rPr>
          <w:rFonts w:ascii="Tahoma"/>
          <w:b/>
          <w:color w:val="FFFFFF"/>
          <w:spacing w:val="72"/>
          <w:sz w:val="60"/>
        </w:rPr>
        <w:t xml:space="preserve"> </w:t>
      </w:r>
      <w:r>
        <w:rPr>
          <w:rFonts w:ascii="Tahoma"/>
          <w:b/>
          <w:color w:val="FFFFFF"/>
          <w:sz w:val="60"/>
        </w:rPr>
        <w:t>phase</w:t>
      </w:r>
      <w:r>
        <w:rPr>
          <w:rFonts w:ascii="Tahoma"/>
          <w:b/>
          <w:color w:val="FFFFFF"/>
          <w:spacing w:val="69"/>
          <w:sz w:val="60"/>
        </w:rPr>
        <w:t xml:space="preserve"> </w:t>
      </w:r>
      <w:r>
        <w:rPr>
          <w:rFonts w:ascii="Tahoma"/>
          <w:b/>
          <w:color w:val="FFFFFF"/>
          <w:sz w:val="60"/>
        </w:rPr>
        <w:t>of</w:t>
      </w:r>
      <w:r>
        <w:rPr>
          <w:rFonts w:ascii="Tahoma"/>
          <w:b/>
          <w:color w:val="FFFFFF"/>
          <w:spacing w:val="-172"/>
          <w:sz w:val="60"/>
        </w:rPr>
        <w:t xml:space="preserve"> </w:t>
      </w:r>
      <w:r>
        <w:rPr>
          <w:rFonts w:ascii="Tahoma"/>
          <w:b/>
          <w:color w:val="FFFFFF"/>
          <w:sz w:val="60"/>
        </w:rPr>
        <w:t>COVID-19"</w:t>
      </w:r>
    </w:p>
    <w:p>
      <w:pPr>
        <w:spacing w:before="107"/>
        <w:ind w:left="310" w:right="79" w:firstLine="0"/>
        <w:jc w:val="center"/>
        <w:rPr>
          <w:rFonts w:ascii="Tahoma"/>
          <w:b/>
          <w:sz w:val="44"/>
        </w:rPr>
      </w:pPr>
      <w:r>
        <w:rPr>
          <w:rFonts w:ascii="Tahoma"/>
          <w:b/>
          <w:color w:val="DEE2E1"/>
          <w:w w:val="90"/>
          <w:sz w:val="44"/>
        </w:rPr>
        <w:t>Mathematics</w:t>
      </w:r>
      <w:r>
        <w:rPr>
          <w:rFonts w:ascii="Tahoma"/>
          <w:b/>
          <w:color w:val="DEE2E1"/>
          <w:spacing w:val="47"/>
          <w:w w:val="90"/>
          <w:sz w:val="44"/>
        </w:rPr>
        <w:t xml:space="preserve"> </w:t>
      </w:r>
      <w:r>
        <w:rPr>
          <w:rFonts w:ascii="Tahoma"/>
          <w:b/>
          <w:color w:val="DEE2E1"/>
          <w:w w:val="90"/>
          <w:sz w:val="44"/>
        </w:rPr>
        <w:t>for</w:t>
      </w:r>
      <w:r>
        <w:rPr>
          <w:rFonts w:ascii="Tahoma"/>
          <w:b/>
          <w:color w:val="DEE2E1"/>
          <w:spacing w:val="47"/>
          <w:w w:val="90"/>
          <w:sz w:val="44"/>
        </w:rPr>
        <w:t xml:space="preserve"> </w:t>
      </w:r>
      <w:r>
        <w:rPr>
          <w:rFonts w:ascii="Tahoma"/>
          <w:b/>
          <w:color w:val="DEE2E1"/>
          <w:w w:val="90"/>
          <w:sz w:val="44"/>
        </w:rPr>
        <w:t>computer</w:t>
      </w:r>
      <w:r>
        <w:rPr>
          <w:rFonts w:ascii="Tahoma"/>
          <w:b/>
          <w:color w:val="DEE2E1"/>
          <w:spacing w:val="47"/>
          <w:w w:val="90"/>
          <w:sz w:val="44"/>
        </w:rPr>
        <w:t xml:space="preserve"> </w:t>
      </w:r>
      <w:r>
        <w:rPr>
          <w:rFonts w:ascii="Tahoma"/>
          <w:b/>
          <w:color w:val="DEE2E1"/>
          <w:w w:val="90"/>
          <w:sz w:val="44"/>
        </w:rPr>
        <w:t>graphics</w:t>
      </w:r>
      <w:r>
        <w:rPr>
          <w:rFonts w:ascii="Tahoma"/>
          <w:b/>
          <w:color w:val="DEE2E1"/>
          <w:spacing w:val="48"/>
          <w:w w:val="90"/>
          <w:sz w:val="44"/>
        </w:rPr>
        <w:t xml:space="preserve"> </w:t>
      </w:r>
      <w:r>
        <w:rPr>
          <w:rFonts w:ascii="Tahoma"/>
          <w:b/>
          <w:color w:val="DEE2E1"/>
          <w:w w:val="90"/>
          <w:sz w:val="44"/>
        </w:rPr>
        <w:t>project</w:t>
      </w:r>
    </w:p>
    <w:p>
      <w:pPr>
        <w:pStyle w:val="6"/>
        <w:rPr>
          <w:rFonts w:ascii="Tahoma"/>
          <w:b/>
        </w:rPr>
      </w:pPr>
    </w:p>
    <w:p>
      <w:pPr>
        <w:pStyle w:val="6"/>
        <w:rPr>
          <w:rFonts w:ascii="Tahoma"/>
          <w:b/>
        </w:rPr>
      </w:pPr>
    </w:p>
    <w:p>
      <w:pPr>
        <w:pStyle w:val="6"/>
        <w:rPr>
          <w:rFonts w:ascii="Tahoma"/>
          <w:b/>
        </w:rPr>
      </w:pPr>
    </w:p>
    <w:p>
      <w:pPr>
        <w:spacing w:after="0"/>
        <w:rPr>
          <w:rFonts w:ascii="Tahoma"/>
        </w:rPr>
        <w:sectPr>
          <w:type w:val="continuous"/>
          <w:pgSz w:w="11900" w:h="16850"/>
          <w:pgMar w:top="520" w:right="1000" w:bottom="0" w:left="800" w:header="720" w:footer="720" w:gutter="0"/>
          <w:cols w:space="720" w:num="1"/>
        </w:sectPr>
      </w:pPr>
    </w:p>
    <w:p>
      <w:pPr>
        <w:spacing w:before="242"/>
        <w:ind w:left="1612" w:right="43" w:firstLine="0"/>
        <w:jc w:val="center"/>
        <w:rPr>
          <w:rFonts w:ascii="Tahoma"/>
          <w:b/>
          <w:sz w:val="29"/>
        </w:rPr>
      </w:pPr>
      <w:r>
        <w:pict>
          <v:rect id="_x0000_s1026" o:spid="_x0000_s1026" o:spt="1" style="position:absolute;left:0pt;margin-left:0pt;margin-top:0pt;height:841.5pt;width:594.95pt;mso-position-horizontal-relative:page;mso-position-vertical-relative:page;z-index:-251648000;mso-width-relative:page;mso-height-relative:page;" fillcolor="#77B9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0pt;margin-top:26.6pt;height:507.65pt;width:595pt;mso-position-horizontal-relative:page;mso-position-vertical-relative:page;z-index:-251648000;mso-width-relative:page;mso-height-relative:page;" coordorigin="0,533" coordsize="11900,10153">
            <o:lock v:ext="edit"/>
            <v:shape id="_x0000_s1028" o:spid="_x0000_s1028" style="position:absolute;left:5328;top:2573;height:8112;width:6571;" fillcolor="#1D3256" filled="t" stroked="f" coordorigin="5329,2574" coordsize="6571,8112" path="m11768,10685l5329,10685,5329,9009,5329,8933,5331,8857,5333,8781,5336,8706,5340,8631,5345,8556,5350,8481,5357,8407,5364,8332,5372,8258,5381,8185,5391,8111,5402,8038,5413,7965,5425,7892,5438,7820,5452,7748,5467,7676,5482,7604,5499,7533,5516,7462,5534,7392,5552,7321,5572,7251,5592,7182,5613,7112,5634,7043,5657,6975,5680,6906,5704,6838,5729,6771,5754,6703,5780,6636,5807,6570,5834,6504,5863,6438,5892,6373,5921,6307,5952,6243,5983,6179,6015,6115,6047,6051,6080,5988,6114,5926,6148,5863,6183,5802,6219,5740,6256,5679,6293,5619,6331,5559,6369,5499,6408,5440,6448,5381,6488,5323,6529,5265,6570,5208,6612,5151,6655,5095,6698,5039,6742,4984,6787,4929,6832,4874,6878,4821,6924,4767,6971,4714,7018,4662,7066,4610,7115,4559,7164,4508,7213,4458,7264,4409,7314,4360,7365,4311,7417,4263,7470,4216,7522,4169,7576,4123,7630,4077,7684,4032,7739,3987,7794,3943,7850,3900,7906,3857,7963,3815,8020,3774,8078,3733,8136,3692,8195,3653,8254,3614,8314,3575,8374,3538,8434,3501,8495,3464,8557,3428,8618,3393,8681,3359,8743,3325,8806,3292,8870,3259,8934,3228,8998,3197,9063,3166,9128,3137,9193,3108,9259,3079,9325,3052,9392,3025,9459,2999,9526,2973,9593,2949,9661,2925,9730,2902,9798,2879,9867,2858,9937,2837,10006,2817,10076,2797,10147,2779,10217,2761,10288,2744,10360,2727,10431,2712,10503,2697,10575,2683,10647,2670,10720,2658,10793,2646,10866,2636,10940,2626,11013,2617,11087,2609,11162,2602,11236,2595,11311,2589,11386,2585,11461,2581,11537,2578,11612,2575,11688,2574,11764,2574,11899,2748,11899,10515,11768,10685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0;top:3367;height:7318;width:863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75" type="#_x0000_t75" style="position:absolute;left:2515;top:532;height:2324;width:68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shape id="_x0000_s1031" o:spid="_x0000_s1031" style="position:absolute;left:0pt;margin-left:456.1pt;margin-top:717.65pt;height:123.9pt;width:138.85pt;mso-position-horizontal-relative:page;mso-position-vertical-relative:page;z-index:-251646976;mso-width-relative:page;mso-height-relative:page;" fillcolor="#DEE2E1" filled="t" stroked="f" coordorigin="9122,14354" coordsize="2777,2478" path="m11042,14354l11899,14354,11899,16831,9122,16831,11042,143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0pt;margin-top:644.55pt;height:185.1pt;width:95.05pt;mso-position-horizontal-relative:page;mso-position-vertical-relative:page;z-index:-251646976;mso-width-relative:page;mso-height-relative:page;" fillcolor="#087D90" filled="t" stroked="f" coordorigin="0,12891" coordsize="1901,3702" path="m1541,13772l1901,16325,0,16593,0,12891,1541,137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251F46"/>
          <w:spacing w:val="9"/>
          <w:sz w:val="29"/>
        </w:rPr>
        <w:t>By:</w:t>
      </w:r>
    </w:p>
    <w:p>
      <w:pPr>
        <w:spacing w:before="154"/>
        <w:ind w:left="1612" w:right="43" w:firstLine="0"/>
        <w:jc w:val="center"/>
        <w:rPr>
          <w:rFonts w:ascii="Tahoma"/>
          <w:b/>
          <w:sz w:val="27"/>
        </w:rPr>
      </w:pPr>
      <w:r>
        <w:rPr>
          <w:rFonts w:ascii="Tahoma"/>
          <w:b/>
          <w:color w:val="1D3256"/>
          <w:w w:val="95"/>
          <w:sz w:val="27"/>
        </w:rPr>
        <w:t>GROUP</w:t>
      </w:r>
      <w:r>
        <w:rPr>
          <w:rFonts w:ascii="Tahoma"/>
          <w:b/>
          <w:color w:val="1D3256"/>
          <w:spacing w:val="36"/>
          <w:w w:val="95"/>
          <w:sz w:val="27"/>
        </w:rPr>
        <w:t xml:space="preserve"> </w:t>
      </w:r>
      <w:r>
        <w:rPr>
          <w:rFonts w:ascii="Tahoma"/>
          <w:b/>
          <w:color w:val="1D3256"/>
          <w:w w:val="95"/>
          <w:sz w:val="27"/>
        </w:rPr>
        <w:t>10</w:t>
      </w:r>
    </w:p>
    <w:p>
      <w:pPr>
        <w:spacing w:before="19"/>
        <w:ind w:left="1613" w:right="43" w:firstLine="0"/>
        <w:jc w:val="center"/>
        <w:rPr>
          <w:rFonts w:ascii="Tahoma"/>
          <w:b/>
          <w:sz w:val="27"/>
        </w:rPr>
      </w:pPr>
      <w:r>
        <w:rPr>
          <w:rFonts w:ascii="Tahoma"/>
          <w:b/>
          <w:color w:val="1D3256"/>
          <w:w w:val="95"/>
          <w:sz w:val="27"/>
        </w:rPr>
        <w:t>SECTION</w:t>
      </w:r>
      <w:r>
        <w:rPr>
          <w:rFonts w:ascii="Tahoma"/>
          <w:b/>
          <w:color w:val="1D3256"/>
          <w:spacing w:val="48"/>
          <w:w w:val="95"/>
          <w:sz w:val="27"/>
        </w:rPr>
        <w:t xml:space="preserve"> </w:t>
      </w:r>
      <w:r>
        <w:rPr>
          <w:rFonts w:ascii="Tahoma"/>
          <w:b/>
          <w:color w:val="1D3256"/>
          <w:w w:val="95"/>
          <w:sz w:val="27"/>
        </w:rPr>
        <w:t>01</w:t>
      </w:r>
    </w:p>
    <w:p>
      <w:pPr>
        <w:spacing w:before="242"/>
        <w:ind w:left="1594" w:right="1333" w:firstLine="0"/>
        <w:jc w:val="center"/>
        <w:rPr>
          <w:rFonts w:ascii="Tahoma"/>
          <w:b/>
          <w:sz w:val="29"/>
        </w:rPr>
      </w:pPr>
      <w:r>
        <w:br w:type="column"/>
      </w:r>
      <w:r>
        <w:rPr>
          <w:rFonts w:ascii="Tahoma"/>
          <w:b/>
          <w:color w:val="251F46"/>
          <w:spacing w:val="12"/>
          <w:w w:val="95"/>
          <w:sz w:val="29"/>
        </w:rPr>
        <w:t>Supervised</w:t>
      </w:r>
      <w:r>
        <w:rPr>
          <w:rFonts w:ascii="Tahoma"/>
          <w:b/>
          <w:color w:val="251F46"/>
          <w:spacing w:val="40"/>
          <w:w w:val="95"/>
          <w:sz w:val="29"/>
        </w:rPr>
        <w:t xml:space="preserve"> </w:t>
      </w:r>
      <w:r>
        <w:rPr>
          <w:rFonts w:ascii="Tahoma"/>
          <w:b/>
          <w:color w:val="251F46"/>
          <w:spacing w:val="9"/>
          <w:w w:val="95"/>
          <w:sz w:val="29"/>
        </w:rPr>
        <w:t>By:</w:t>
      </w:r>
    </w:p>
    <w:p>
      <w:pPr>
        <w:spacing w:before="154" w:line="254" w:lineRule="auto"/>
        <w:ind w:left="1594" w:right="1331" w:firstLine="0"/>
        <w:jc w:val="center"/>
        <w:rPr>
          <w:rFonts w:ascii="Tahoma"/>
          <w:b/>
          <w:sz w:val="27"/>
        </w:rPr>
      </w:pPr>
      <w:r>
        <w:rPr>
          <w:rFonts w:ascii="Tahoma"/>
          <w:b/>
          <w:color w:val="1D3256"/>
          <w:w w:val="95"/>
          <w:sz w:val="27"/>
        </w:rPr>
        <w:t>Dr.</w:t>
      </w:r>
      <w:r>
        <w:rPr>
          <w:rFonts w:ascii="Tahoma"/>
          <w:b/>
          <w:color w:val="1D3256"/>
          <w:spacing w:val="1"/>
          <w:w w:val="95"/>
          <w:sz w:val="27"/>
        </w:rPr>
        <w:t xml:space="preserve"> </w:t>
      </w:r>
      <w:r>
        <w:rPr>
          <w:rFonts w:ascii="Tahoma"/>
          <w:b/>
          <w:color w:val="1D3256"/>
          <w:w w:val="95"/>
          <w:sz w:val="27"/>
        </w:rPr>
        <w:t>Suriati</w:t>
      </w:r>
      <w:r>
        <w:rPr>
          <w:rFonts w:ascii="Tahoma"/>
          <w:b/>
          <w:color w:val="1D3256"/>
          <w:spacing w:val="-73"/>
          <w:w w:val="95"/>
          <w:sz w:val="27"/>
        </w:rPr>
        <w:t xml:space="preserve"> </w:t>
      </w:r>
      <w:r>
        <w:rPr>
          <w:rFonts w:ascii="Tahoma"/>
          <w:b/>
          <w:color w:val="1D3256"/>
          <w:w w:val="95"/>
          <w:sz w:val="27"/>
        </w:rPr>
        <w:t>SECV1113</w:t>
      </w:r>
    </w:p>
    <w:p>
      <w:pPr>
        <w:spacing w:after="0" w:line="254" w:lineRule="auto"/>
        <w:jc w:val="center"/>
        <w:rPr>
          <w:rFonts w:ascii="Tahoma"/>
          <w:sz w:val="27"/>
        </w:rPr>
        <w:sectPr>
          <w:type w:val="continuous"/>
          <w:pgSz w:w="11900" w:h="16850"/>
          <w:pgMar w:top="520" w:right="1000" w:bottom="0" w:left="800" w:header="720" w:footer="720" w:gutter="0"/>
          <w:cols w:equalWidth="0" w:num="2">
            <w:col w:w="3314" w:space="1574"/>
            <w:col w:w="5212"/>
          </w:cols>
        </w:sectPr>
      </w:pPr>
    </w:p>
    <w:p>
      <w:pPr>
        <w:spacing w:line="240" w:lineRule="auto"/>
        <w:ind w:left="-800" w:right="0" w:firstLine="0"/>
        <w:rPr>
          <w:rFonts w:ascii="Tahoma"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2036445</wp:posOffset>
            </wp:positionH>
            <wp:positionV relativeFrom="page">
              <wp:posOffset>8924290</wp:posOffset>
            </wp:positionV>
            <wp:extent cx="80645" cy="8064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2036445</wp:posOffset>
            </wp:positionH>
            <wp:positionV relativeFrom="page">
              <wp:posOffset>9192260</wp:posOffset>
            </wp:positionV>
            <wp:extent cx="80645" cy="8064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2036445</wp:posOffset>
            </wp:positionH>
            <wp:positionV relativeFrom="page">
              <wp:posOffset>9460230</wp:posOffset>
            </wp:positionV>
            <wp:extent cx="80645" cy="8064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2036445</wp:posOffset>
            </wp:positionH>
            <wp:positionV relativeFrom="page">
              <wp:posOffset>9728835</wp:posOffset>
            </wp:positionV>
            <wp:extent cx="80645" cy="8064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5437505</wp:posOffset>
            </wp:positionH>
            <wp:positionV relativeFrom="page">
              <wp:posOffset>8924290</wp:posOffset>
            </wp:positionV>
            <wp:extent cx="80645" cy="8064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5437505</wp:posOffset>
            </wp:positionH>
            <wp:positionV relativeFrom="page">
              <wp:posOffset>9192260</wp:posOffset>
            </wp:positionV>
            <wp:extent cx="80645" cy="8064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5437505</wp:posOffset>
            </wp:positionH>
            <wp:positionV relativeFrom="page">
              <wp:posOffset>9460230</wp:posOffset>
            </wp:positionV>
            <wp:extent cx="80645" cy="80645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5437505</wp:posOffset>
            </wp:positionH>
            <wp:positionV relativeFrom="page">
              <wp:posOffset>9728835</wp:posOffset>
            </wp:positionV>
            <wp:extent cx="80645" cy="80645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527.95pt;margin-top:498.5pt;height:227.35pt;width:67pt;mso-position-horizontal-relative:page;mso-position-vertical-relative:page;z-index:251664384;mso-width-relative:page;mso-height-relative:page;" fillcolor="#1D3256" filled="t" stroked="f" coordorigin="10560,9970" coordsize="1340,4547" path="m11440,9970l11899,10137,11899,14516,10560,12394,11440,99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sz w:val="20"/>
        </w:rPr>
        <w:pict>
          <v:group id="_x0000_s1034" o:spid="_x0000_s1034" o:spt="203" style="height:181.75pt;width:106.9pt;" coordsize="2138,3635">
            <o:lock v:ext="edit"/>
            <v:shape id="_x0000_s1035" o:spid="_x0000_s1035" style="position:absolute;left:0;top:0;height:3635;width:2138;" fillcolor="#DEE2E1" filled="t" stroked="f" coordsize="2138,3635" path="m615,3479l0,3634,0,0,2137,0,615,3479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spacing w:val="68"/>
          <w:sz w:val="7"/>
        </w:rPr>
        <w:t xml:space="preserve"> </w:t>
      </w:r>
      <w:r>
        <w:rPr>
          <w:rFonts w:ascii="Tahoma"/>
          <w:spacing w:val="68"/>
          <w:position w:val="73"/>
          <w:sz w:val="20"/>
        </w:rPr>
        <w:pict>
          <v:group id="_x0000_s1036" o:spid="_x0000_s1036" o:spt="203" style="height:3.75pt;width:367.2pt;" coordsize="7344,75">
            <o:lock v:ext="edit"/>
            <v:line id="_x0000_s1037" o:spid="_x0000_s1037" o:spt="20" style="position:absolute;left:0;top:37;height:0;width:7344;" stroked="t" coordsize="21600,21600">
              <v:path arrowok="t"/>
              <v:fill focussize="0,0"/>
              <v:stroke weight="3.74685039370079pt" color="#00095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rPr>
          <w:rFonts w:ascii="Tahoma"/>
          <w:b/>
        </w:rPr>
      </w:pPr>
    </w:p>
    <w:p>
      <w:pPr>
        <w:pStyle w:val="6"/>
        <w:rPr>
          <w:rFonts w:ascii="Tahoma"/>
          <w:b/>
        </w:rPr>
      </w:pPr>
    </w:p>
    <w:p>
      <w:pPr>
        <w:pStyle w:val="6"/>
        <w:spacing w:before="1"/>
        <w:rPr>
          <w:rFonts w:ascii="Tahoma"/>
          <w:b/>
          <w:sz w:val="17"/>
        </w:rPr>
      </w:pPr>
    </w:p>
    <w:p>
      <w:pPr>
        <w:spacing w:before="80"/>
        <w:ind w:left="308" w:right="112" w:firstLine="0"/>
        <w:jc w:val="center"/>
        <w:rPr>
          <w:rFonts w:ascii="Tahoma"/>
          <w:b/>
          <w:sz w:val="64"/>
        </w:rPr>
      </w:pPr>
      <w:r>
        <w:rPr>
          <w:rFonts w:ascii="Tahoma"/>
          <w:b/>
          <w:color w:val="000952"/>
          <w:spacing w:val="17"/>
          <w:w w:val="95"/>
          <w:sz w:val="64"/>
        </w:rPr>
        <w:t>Group</w:t>
      </w:r>
      <w:r>
        <w:rPr>
          <w:rFonts w:ascii="Tahoma"/>
          <w:b/>
          <w:color w:val="000952"/>
          <w:spacing w:val="5"/>
          <w:w w:val="95"/>
          <w:sz w:val="64"/>
        </w:rPr>
        <w:t xml:space="preserve"> </w:t>
      </w:r>
      <w:r>
        <w:rPr>
          <w:rFonts w:ascii="Tahoma"/>
          <w:b/>
          <w:color w:val="000952"/>
          <w:spacing w:val="11"/>
          <w:w w:val="95"/>
          <w:sz w:val="64"/>
        </w:rPr>
        <w:t>10</w:t>
      </w:r>
      <w:r>
        <w:rPr>
          <w:rFonts w:ascii="Tahoma"/>
          <w:b/>
          <w:color w:val="000952"/>
          <w:spacing w:val="6"/>
          <w:w w:val="95"/>
          <w:sz w:val="64"/>
        </w:rPr>
        <w:t xml:space="preserve"> </w:t>
      </w:r>
      <w:r>
        <w:rPr>
          <w:rFonts w:ascii="Tahoma"/>
          <w:b/>
          <w:color w:val="000952"/>
          <w:spacing w:val="19"/>
          <w:w w:val="95"/>
          <w:sz w:val="64"/>
        </w:rPr>
        <w:t>members:</w:t>
      </w:r>
    </w:p>
    <w:p>
      <w:pPr>
        <w:pStyle w:val="6"/>
        <w:spacing w:before="1"/>
        <w:rPr>
          <w:rFonts w:ascii="Tahoma"/>
          <w:b/>
          <w:sz w:val="63"/>
        </w:rPr>
      </w:pPr>
    </w:p>
    <w:p>
      <w:pPr>
        <w:spacing w:before="0" w:line="254" w:lineRule="auto"/>
        <w:ind w:left="2252" w:right="2050" w:firstLine="0"/>
        <w:jc w:val="center"/>
        <w:rPr>
          <w:rFonts w:ascii="Tahoma"/>
          <w:b/>
          <w:color w:val="77B9C3"/>
          <w:spacing w:val="16"/>
          <w:sz w:val="56"/>
        </w:rPr>
      </w:pPr>
      <w:r>
        <w:rPr>
          <w:rFonts w:ascii="Tahoma"/>
          <w:b/>
          <w:color w:val="77B9C3"/>
          <w:spacing w:val="12"/>
          <w:sz w:val="56"/>
        </w:rPr>
        <w:t>YEO</w:t>
      </w:r>
      <w:r>
        <w:rPr>
          <w:rFonts w:ascii="Tahoma"/>
          <w:b/>
          <w:color w:val="77B9C3"/>
          <w:spacing w:val="-19"/>
          <w:sz w:val="56"/>
        </w:rPr>
        <w:t xml:space="preserve"> </w:t>
      </w:r>
      <w:r>
        <w:rPr>
          <w:rFonts w:ascii="Tahoma"/>
          <w:b/>
          <w:color w:val="77B9C3"/>
          <w:spacing w:val="14"/>
          <w:sz w:val="56"/>
        </w:rPr>
        <w:t>CHUN</w:t>
      </w:r>
      <w:r>
        <w:rPr>
          <w:rFonts w:ascii="Tahoma"/>
          <w:b/>
          <w:color w:val="77B9C3"/>
          <w:spacing w:val="-19"/>
          <w:sz w:val="56"/>
        </w:rPr>
        <w:t xml:space="preserve"> </w:t>
      </w:r>
      <w:r>
        <w:rPr>
          <w:rFonts w:ascii="Tahoma"/>
          <w:b/>
          <w:color w:val="77B9C3"/>
          <w:spacing w:val="11"/>
          <w:sz w:val="56"/>
        </w:rPr>
        <w:t>TECK</w:t>
      </w:r>
      <w:r>
        <w:rPr>
          <w:rFonts w:ascii="Tahoma"/>
          <w:b/>
          <w:color w:val="77B9C3"/>
          <w:spacing w:val="-161"/>
          <w:sz w:val="56"/>
        </w:rPr>
        <w:t xml:space="preserve"> </w:t>
      </w:r>
      <w:r>
        <w:rPr>
          <w:rFonts w:ascii="Tahoma"/>
          <w:b/>
          <w:color w:val="77B9C3"/>
          <w:spacing w:val="16"/>
          <w:sz w:val="56"/>
        </w:rPr>
        <w:t>A21EC0148</w:t>
      </w:r>
    </w:p>
    <w:p>
      <w:pPr>
        <w:spacing w:before="0" w:line="254" w:lineRule="auto"/>
        <w:ind w:left="2252" w:right="2050" w:firstLine="0"/>
        <w:jc w:val="center"/>
        <w:rPr>
          <w:rFonts w:hint="default" w:ascii="Tahoma"/>
          <w:b/>
          <w:color w:val="77B9C3"/>
          <w:spacing w:val="16"/>
          <w:sz w:val="24"/>
          <w:szCs w:val="24"/>
          <w:lang w:val="en-MY"/>
        </w:rPr>
      </w:pPr>
      <w:r>
        <w:rPr>
          <w:rFonts w:hint="default" w:ascii="Tahoma"/>
          <w:b/>
          <w:color w:val="77B9C3"/>
          <w:spacing w:val="16"/>
          <w:sz w:val="24"/>
          <w:szCs w:val="24"/>
          <w:lang w:val="en-MY"/>
        </w:rPr>
        <w:t>Contact Number:011-35972862</w:t>
      </w:r>
    </w:p>
    <w:p>
      <w:pPr>
        <w:pStyle w:val="6"/>
        <w:spacing w:before="1"/>
        <w:rPr>
          <w:rFonts w:ascii="Tahoma"/>
          <w:b/>
          <w:sz w:val="60"/>
        </w:rPr>
      </w:pPr>
    </w:p>
    <w:p>
      <w:pPr>
        <w:spacing w:before="0" w:line="254" w:lineRule="auto"/>
        <w:ind w:left="2111" w:right="2051" w:firstLine="0"/>
        <w:jc w:val="center"/>
        <w:rPr>
          <w:rFonts w:ascii="Tahoma"/>
          <w:sz w:val="56"/>
        </w:rPr>
      </w:pPr>
      <w:r>
        <w:rPr>
          <w:rFonts w:ascii="Tahoma"/>
          <w:color w:val="77B9C3"/>
          <w:spacing w:val="12"/>
          <w:sz w:val="56"/>
        </w:rPr>
        <w:t>TAN</w:t>
      </w:r>
      <w:r>
        <w:rPr>
          <w:rFonts w:ascii="Tahoma"/>
          <w:color w:val="77B9C3"/>
          <w:spacing w:val="37"/>
          <w:sz w:val="56"/>
        </w:rPr>
        <w:t xml:space="preserve"> </w:t>
      </w:r>
      <w:r>
        <w:rPr>
          <w:rFonts w:ascii="Tahoma"/>
          <w:color w:val="77B9C3"/>
          <w:spacing w:val="12"/>
          <w:sz w:val="56"/>
        </w:rPr>
        <w:t>KAI</w:t>
      </w:r>
      <w:r>
        <w:rPr>
          <w:rFonts w:ascii="Tahoma"/>
          <w:color w:val="77B9C3"/>
          <w:spacing w:val="37"/>
          <w:sz w:val="56"/>
        </w:rPr>
        <w:t xml:space="preserve"> </w:t>
      </w:r>
      <w:r>
        <w:rPr>
          <w:rFonts w:ascii="Tahoma"/>
          <w:color w:val="77B9C3"/>
          <w:spacing w:val="10"/>
          <w:sz w:val="56"/>
        </w:rPr>
        <w:t>YUAN</w:t>
      </w:r>
      <w:r>
        <w:rPr>
          <w:rFonts w:ascii="Tahoma"/>
          <w:color w:val="77B9C3"/>
          <w:spacing w:val="-172"/>
          <w:sz w:val="56"/>
        </w:rPr>
        <w:t xml:space="preserve"> </w:t>
      </w:r>
      <w:r>
        <w:rPr>
          <w:rFonts w:ascii="Tahoma"/>
          <w:color w:val="77B9C3"/>
          <w:spacing w:val="16"/>
          <w:w w:val="105"/>
          <w:sz w:val="56"/>
        </w:rPr>
        <w:t>A21EC0230</w:t>
      </w:r>
    </w:p>
    <w:p>
      <w:pPr>
        <w:pStyle w:val="6"/>
        <w:spacing w:before="1"/>
        <w:rPr>
          <w:rFonts w:ascii="Tahoma"/>
          <w:sz w:val="60"/>
        </w:rPr>
      </w:pPr>
    </w:p>
    <w:p>
      <w:pPr>
        <w:spacing w:before="0" w:line="254" w:lineRule="auto"/>
        <w:ind w:left="2252" w:right="2051" w:firstLine="0"/>
        <w:jc w:val="center"/>
        <w:rPr>
          <w:rFonts w:ascii="Tahoma"/>
          <w:sz w:val="56"/>
        </w:rPr>
      </w:pPr>
      <w:r>
        <w:pict>
          <v:group id="_x0000_s1038" o:spid="_x0000_s1038" o:spt="203" style="position:absolute;left:0pt;margin-left:184.3pt;margin-top:145.15pt;height:173pt;width:226.3pt;mso-position-horizontal-relative:page;z-index:251659264;mso-width-relative:page;mso-height-relative:page;" coordorigin="3687,2903" coordsize="4526,3460">
            <o:lock v:ext="edit"/>
            <v:shape id="_x0000_s1039" o:spid="_x0000_s1039" o:spt="75" type="#_x0000_t75" style="position:absolute;left:3686;top:2903;height:3460;width:45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0" o:spid="_x0000_s1040" style="position:absolute;left:4074;top:2903;height:1106;width:1108;" fillcolor="#000952" filled="t" stroked="f" coordorigin="4075,2903" coordsize="1108,1106" path="m4660,4008l4584,4007,4511,3996,4439,3976,4371,3946,4308,3907,4250,3860,4198,3806,4154,3744,4119,3675,4094,3603,4079,3528,4075,3453,4080,3378,4096,3304,4121,3233,4156,3165,4201,3102,4254,3047,4313,3000,4378,2962,4447,2933,4519,2913,4593,2903,4668,2903,4742,2913,4816,2934,4870,2958,4651,2958,4575,2961,4500,2975,4428,3001,4361,3036,4300,3082,4246,3136,4200,3199,4166,3268,4143,3341,4132,3416,4131,3492,4143,3567,4165,3640,4198,3709,4243,3772,4297,3828,4359,3874,4426,3910,4498,3935,4573,3949,4649,3952,4871,3952,4810,3979,4735,3999,4660,4008xm5126,3456l5119,3379,5101,3305,5073,3236,5035,3172,4988,3114,4933,3064,4871,3022,4803,2989,4728,2968,4651,2958,4870,2958,4886,2965,4950,3005,5007,3053,5058,3108,5100,3169,5135,3235,5160,3306,5176,3379,5180,3429,5154,3429,5135,3435,5126,3456xm5154,3483l5134,3476,5126,3456,5135,3435,5154,3429,5173,3435,5181,3456,5181,3457,5173,3476,5154,3483xm5181,3457l5181,3456,5173,3435,5154,3429,5180,3429,5182,3456,5181,3457xm4871,3952l4649,3952,4725,3943,4800,3923,4870,3891,4933,3849,4988,3798,5035,3740,5073,3675,5101,3606,5119,3532,5126,3456,5134,3476,5154,3483,5179,3483,5175,3533,5159,3607,5133,3678,5098,3745,5054,3806,5003,3861,4945,3909,4880,3948,4871,3952xm5179,3483l5154,3483,5173,3476,5181,3457,5179,348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Tahoma"/>
          <w:color w:val="77B9C3"/>
          <w:spacing w:val="15"/>
          <w:w w:val="105"/>
          <w:sz w:val="56"/>
        </w:rPr>
        <w:t>SONDOS</w:t>
      </w:r>
      <w:r>
        <w:rPr>
          <w:rFonts w:ascii="Tahoma"/>
          <w:color w:val="77B9C3"/>
          <w:spacing w:val="166"/>
          <w:w w:val="105"/>
          <w:sz w:val="56"/>
        </w:rPr>
        <w:t xml:space="preserve"> </w:t>
      </w:r>
      <w:r>
        <w:rPr>
          <w:rFonts w:ascii="Tahoma"/>
          <w:color w:val="77B9C3"/>
          <w:spacing w:val="16"/>
          <w:w w:val="105"/>
          <w:sz w:val="56"/>
        </w:rPr>
        <w:t>MOUSTAFA</w:t>
      </w:r>
      <w:r>
        <w:rPr>
          <w:rFonts w:ascii="Tahoma"/>
          <w:color w:val="77B9C3"/>
          <w:spacing w:val="-181"/>
          <w:w w:val="105"/>
          <w:sz w:val="56"/>
        </w:rPr>
        <w:t xml:space="preserve"> </w:t>
      </w:r>
      <w:r>
        <w:rPr>
          <w:rFonts w:ascii="Tahoma"/>
          <w:color w:val="77B9C3"/>
          <w:spacing w:val="16"/>
          <w:w w:val="105"/>
          <w:sz w:val="56"/>
        </w:rPr>
        <w:t>A21EC0277</w:t>
      </w:r>
    </w:p>
    <w:p>
      <w:pPr>
        <w:spacing w:after="0" w:line="254" w:lineRule="auto"/>
        <w:jc w:val="center"/>
        <w:rPr>
          <w:rFonts w:ascii="Tahoma"/>
          <w:sz w:val="56"/>
        </w:rPr>
        <w:sectPr>
          <w:pgSz w:w="11900" w:h="16850"/>
          <w:pgMar w:top="0" w:right="1000" w:bottom="0" w:left="800" w:header="720" w:footer="720" w:gutter="0"/>
          <w:cols w:space="720" w:num="1"/>
        </w:sectPr>
      </w:pPr>
    </w:p>
    <w:p>
      <w:pPr>
        <w:pStyle w:val="6"/>
        <w:ind w:left="474"/>
        <w:rPr>
          <w:rFonts w:ascii="Tahoma"/>
        </w:rPr>
      </w:pPr>
      <w:r>
        <w:pict>
          <v:rect id="_x0000_s1041" o:spid="_x0000_s1041" o:spt="1" style="position:absolute;left:0pt;margin-left:0pt;margin-top:0pt;height:841.5pt;width:594.95pt;mso-position-horizontal-relative:page;mso-position-vertical-relative:page;z-index:-251645952;mso-width-relative:page;mso-height-relative:page;" fillcolor="#1D325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42" o:spid="_x0000_s1042" o:spt="202" type="#_x0000_t202" style="position:absolute;left:0pt;margin-left:423.6pt;margin-top:35.55pt;height:36.95pt;width:48.3pt;mso-position-horizontal-relative:page;mso-position-vertic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Trebuchet MS"/>
                      <w:sz w:val="77"/>
                    </w:rPr>
                  </w:pPr>
                  <w:r>
                    <w:rPr>
                      <w:rFonts w:ascii="Trebuchet MS"/>
                      <w:color w:val="77B9C3"/>
                      <w:w w:val="55"/>
                      <w:sz w:val="77"/>
                    </w:rPr>
                    <w:t>O</w:t>
                  </w:r>
                  <w:r>
                    <w:rPr>
                      <w:rFonts w:ascii="Trebuchet MS"/>
                      <w:color w:val="77B9C3"/>
                      <w:spacing w:val="62"/>
                      <w:w w:val="55"/>
                      <w:sz w:val="77"/>
                    </w:rPr>
                    <w:t xml:space="preserve"> </w:t>
                  </w:r>
                  <w:r>
                    <w:rPr>
                      <w:rFonts w:ascii="Trebuchet MS"/>
                      <w:color w:val="77B9C3"/>
                      <w:w w:val="55"/>
                      <w:sz w:val="77"/>
                    </w:rPr>
                    <w:t>F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478.3pt;margin-top:35.4pt;height:462.3pt;width:91.55pt;mso-position-horizontal-relative:page;mso-position-vertic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610" w:lineRule="exact"/>
                    <w:ind w:left="20" w:right="0" w:firstLine="0"/>
                    <w:jc w:val="left"/>
                    <w:rPr>
                      <w:rFonts w:ascii="Verdana"/>
                      <w:b/>
                      <w:sz w:val="143"/>
                    </w:rPr>
                  </w:pPr>
                  <w:r>
                    <w:rPr>
                      <w:rFonts w:ascii="Verdana"/>
                      <w:b/>
                      <w:color w:val="FFFFFF"/>
                      <w:spacing w:val="125"/>
                      <w:w w:val="95"/>
                      <w:sz w:val="143"/>
                    </w:rPr>
                    <w:t>CONTENTS</w:t>
                  </w:r>
                </w:p>
              </w:txbxContent>
            </v:textbox>
          </v:shape>
        </w:pict>
      </w:r>
      <w:r>
        <w:rPr>
          <w:rFonts w:ascii="Tahoma"/>
        </w:rPr>
        <w:drawing>
          <wp:inline distT="0" distB="0" distL="0" distR="0">
            <wp:extent cx="1282700" cy="121412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086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ahoma"/>
        </w:rPr>
      </w:pPr>
    </w:p>
    <w:p>
      <w:pPr>
        <w:pStyle w:val="6"/>
        <w:rPr>
          <w:rFonts w:ascii="Tahoma"/>
        </w:rPr>
      </w:pPr>
    </w:p>
    <w:p>
      <w:pPr>
        <w:pStyle w:val="6"/>
        <w:rPr>
          <w:rFonts w:ascii="Tahoma"/>
        </w:rPr>
      </w:pPr>
    </w:p>
    <w:p>
      <w:pPr>
        <w:pStyle w:val="6"/>
        <w:rPr>
          <w:rFonts w:ascii="Tahoma"/>
        </w:rPr>
      </w:pPr>
    </w:p>
    <w:p>
      <w:pPr>
        <w:pStyle w:val="6"/>
        <w:rPr>
          <w:rFonts w:ascii="Tahoma"/>
        </w:rPr>
      </w:pPr>
    </w:p>
    <w:p>
      <w:pPr>
        <w:pStyle w:val="6"/>
        <w:rPr>
          <w:rFonts w:ascii="Tahoma"/>
        </w:rPr>
      </w:pPr>
    </w:p>
    <w:p>
      <w:pPr>
        <w:pStyle w:val="6"/>
        <w:rPr>
          <w:rFonts w:ascii="Tahoma"/>
        </w:rPr>
      </w:pPr>
    </w:p>
    <w:p>
      <w:pPr>
        <w:pStyle w:val="6"/>
        <w:spacing w:before="7"/>
        <w:rPr>
          <w:rFonts w:ascii="Tahoma"/>
          <w:sz w:val="17"/>
        </w:rPr>
      </w:pPr>
    </w:p>
    <w:p>
      <w:pPr>
        <w:spacing w:before="38"/>
        <w:ind w:left="1132" w:right="0" w:firstLine="0"/>
        <w:jc w:val="left"/>
        <w:rPr>
          <w:rFonts w:ascii="Trebuchet MS"/>
          <w:sz w:val="44"/>
        </w:rPr>
      </w:pPr>
      <w:r>
        <w:pict>
          <v:shape id="_x0000_s1044" o:spid="_x0000_s1044" o:spt="202" type="#_x0000_t202" style="position:absolute;left:0pt;margin-left:423.6pt;margin-top:-139.9pt;height:104.45pt;width:48.3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Trebuchet MS"/>
                      <w:sz w:val="77"/>
                    </w:rPr>
                  </w:pPr>
                  <w:r>
                    <w:rPr>
                      <w:rFonts w:ascii="Trebuchet MS"/>
                      <w:color w:val="77B9C3"/>
                      <w:w w:val="60"/>
                      <w:sz w:val="77"/>
                    </w:rPr>
                    <w:t>T</w:t>
                  </w:r>
                  <w:r>
                    <w:rPr>
                      <w:rFonts w:ascii="Trebuchet MS"/>
                      <w:color w:val="77B9C3"/>
                      <w:spacing w:val="51"/>
                      <w:w w:val="60"/>
                      <w:sz w:val="77"/>
                    </w:rPr>
                    <w:t xml:space="preserve"> </w:t>
                  </w:r>
                  <w:r>
                    <w:rPr>
                      <w:rFonts w:ascii="Trebuchet MS"/>
                      <w:color w:val="77B9C3"/>
                      <w:w w:val="60"/>
                      <w:sz w:val="77"/>
                    </w:rPr>
                    <w:t>A</w:t>
                  </w:r>
                  <w:r>
                    <w:rPr>
                      <w:rFonts w:ascii="Trebuchet MS"/>
                      <w:color w:val="77B9C3"/>
                      <w:spacing w:val="51"/>
                      <w:w w:val="60"/>
                      <w:sz w:val="77"/>
                    </w:rPr>
                    <w:t xml:space="preserve"> </w:t>
                  </w:r>
                  <w:r>
                    <w:rPr>
                      <w:rFonts w:ascii="Trebuchet MS"/>
                      <w:color w:val="77B9C3"/>
                      <w:w w:val="60"/>
                      <w:sz w:val="77"/>
                    </w:rPr>
                    <w:t>B</w:t>
                  </w:r>
                  <w:r>
                    <w:rPr>
                      <w:rFonts w:ascii="Trebuchet MS"/>
                      <w:color w:val="77B9C3"/>
                      <w:spacing w:val="51"/>
                      <w:w w:val="60"/>
                      <w:sz w:val="77"/>
                    </w:rPr>
                    <w:t xml:space="preserve"> </w:t>
                  </w:r>
                  <w:r>
                    <w:rPr>
                      <w:rFonts w:ascii="Trebuchet MS"/>
                      <w:color w:val="77B9C3"/>
                      <w:w w:val="60"/>
                      <w:sz w:val="77"/>
                    </w:rPr>
                    <w:t>L</w:t>
                  </w:r>
                  <w:r>
                    <w:rPr>
                      <w:rFonts w:ascii="Trebuchet MS"/>
                      <w:color w:val="77B9C3"/>
                      <w:spacing w:val="52"/>
                      <w:w w:val="60"/>
                      <w:sz w:val="77"/>
                    </w:rPr>
                    <w:t xml:space="preserve"> </w:t>
                  </w:r>
                  <w:r>
                    <w:rPr>
                      <w:rFonts w:ascii="Trebuchet MS"/>
                      <w:color w:val="77B9C3"/>
                      <w:w w:val="60"/>
                      <w:sz w:val="77"/>
                    </w:rPr>
                    <w:t>E</w:t>
                  </w:r>
                </w:p>
              </w:txbxContent>
            </v:textbox>
          </v:shape>
        </w:pict>
      </w:r>
      <w:r>
        <w:rPr>
          <w:rFonts w:ascii="Verdana"/>
          <w:b/>
          <w:color w:val="FFFFFF"/>
          <w:w w:val="65"/>
          <w:position w:val="-40"/>
          <w:sz w:val="88"/>
        </w:rPr>
        <w:t>1</w:t>
      </w:r>
      <w:r>
        <w:rPr>
          <w:rFonts w:ascii="Verdana"/>
          <w:b/>
          <w:color w:val="FFFFFF"/>
          <w:spacing w:val="178"/>
          <w:w w:val="65"/>
          <w:position w:val="-40"/>
          <w:sz w:val="88"/>
        </w:rPr>
        <w:t xml:space="preserve"> </w:t>
      </w:r>
      <w:r>
        <w:rPr>
          <w:rFonts w:ascii="Trebuchet MS"/>
          <w:color w:val="77B9C3"/>
          <w:w w:val="65"/>
          <w:sz w:val="44"/>
        </w:rPr>
        <w:t>V</w:t>
      </w:r>
      <w:r>
        <w:rPr>
          <w:rFonts w:ascii="Trebuchet MS"/>
          <w:color w:val="77B9C3"/>
          <w:spacing w:val="16"/>
          <w:w w:val="65"/>
          <w:sz w:val="44"/>
        </w:rPr>
        <w:t xml:space="preserve"> </w:t>
      </w:r>
      <w:r>
        <w:rPr>
          <w:rFonts w:ascii="Trebuchet MS"/>
          <w:color w:val="77B9C3"/>
          <w:w w:val="65"/>
          <w:sz w:val="44"/>
        </w:rPr>
        <w:t>I</w:t>
      </w:r>
      <w:r>
        <w:rPr>
          <w:rFonts w:ascii="Trebuchet MS"/>
          <w:color w:val="77B9C3"/>
          <w:spacing w:val="17"/>
          <w:w w:val="65"/>
          <w:sz w:val="44"/>
        </w:rPr>
        <w:t xml:space="preserve"> </w:t>
      </w:r>
      <w:r>
        <w:rPr>
          <w:rFonts w:ascii="Trebuchet MS"/>
          <w:color w:val="77B9C3"/>
          <w:w w:val="65"/>
          <w:sz w:val="44"/>
        </w:rPr>
        <w:t>R</w:t>
      </w:r>
      <w:r>
        <w:rPr>
          <w:rFonts w:ascii="Trebuchet MS"/>
          <w:color w:val="77B9C3"/>
          <w:spacing w:val="16"/>
          <w:w w:val="65"/>
          <w:sz w:val="44"/>
        </w:rPr>
        <w:t xml:space="preserve"> </w:t>
      </w:r>
      <w:r>
        <w:rPr>
          <w:rFonts w:ascii="Trebuchet MS"/>
          <w:color w:val="77B9C3"/>
          <w:w w:val="65"/>
          <w:sz w:val="44"/>
        </w:rPr>
        <w:t>U</w:t>
      </w:r>
      <w:r>
        <w:rPr>
          <w:rFonts w:ascii="Trebuchet MS"/>
          <w:color w:val="77B9C3"/>
          <w:spacing w:val="17"/>
          <w:w w:val="65"/>
          <w:sz w:val="44"/>
        </w:rPr>
        <w:t xml:space="preserve"> </w:t>
      </w:r>
      <w:r>
        <w:rPr>
          <w:rFonts w:ascii="Trebuchet MS"/>
          <w:color w:val="77B9C3"/>
          <w:w w:val="65"/>
          <w:sz w:val="44"/>
        </w:rPr>
        <w:t>S</w:t>
      </w:r>
    </w:p>
    <w:p>
      <w:pPr>
        <w:pStyle w:val="10"/>
        <w:numPr>
          <w:ilvl w:val="0"/>
          <w:numId w:val="1"/>
        </w:numPr>
        <w:tabs>
          <w:tab w:val="left" w:pos="1883"/>
        </w:tabs>
        <w:spacing w:before="215" w:after="0" w:line="240" w:lineRule="auto"/>
        <w:ind w:left="1882" w:right="0" w:hanging="1006"/>
        <w:jc w:val="left"/>
        <w:rPr>
          <w:sz w:val="44"/>
        </w:rPr>
      </w:pPr>
      <w:r>
        <w:rPr>
          <w:color w:val="77B9C3"/>
          <w:w w:val="65"/>
          <w:sz w:val="44"/>
        </w:rPr>
        <w:t>M</w:t>
      </w:r>
      <w:r>
        <w:rPr>
          <w:color w:val="77B9C3"/>
          <w:spacing w:val="24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A</w:t>
      </w:r>
      <w:r>
        <w:rPr>
          <w:color w:val="77B9C3"/>
          <w:spacing w:val="24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P</w:t>
      </w:r>
    </w:p>
    <w:p>
      <w:pPr>
        <w:pStyle w:val="10"/>
        <w:numPr>
          <w:ilvl w:val="0"/>
          <w:numId w:val="1"/>
        </w:numPr>
        <w:tabs>
          <w:tab w:val="left" w:pos="1897"/>
        </w:tabs>
        <w:spacing w:before="194" w:after="0" w:line="240" w:lineRule="auto"/>
        <w:ind w:left="1896" w:right="0" w:hanging="1008"/>
        <w:jc w:val="left"/>
        <w:rPr>
          <w:sz w:val="44"/>
        </w:rPr>
      </w:pPr>
      <w:r>
        <w:rPr>
          <w:color w:val="77B9C3"/>
          <w:w w:val="60"/>
          <w:sz w:val="44"/>
        </w:rPr>
        <w:t>I</w:t>
      </w:r>
      <w:r>
        <w:rPr>
          <w:color w:val="77B9C3"/>
          <w:spacing w:val="29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N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F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E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C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T</w:t>
      </w:r>
      <w:r>
        <w:rPr>
          <w:color w:val="77B9C3"/>
          <w:spacing w:val="29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E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D</w:t>
      </w:r>
      <w:r>
        <w:rPr>
          <w:color w:val="77B9C3"/>
          <w:spacing w:val="76"/>
          <w:sz w:val="44"/>
        </w:rPr>
        <w:t xml:space="preserve"> </w:t>
      </w:r>
      <w:r>
        <w:rPr>
          <w:color w:val="77B9C3"/>
          <w:w w:val="60"/>
          <w:sz w:val="44"/>
        </w:rPr>
        <w:t>A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R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E</w:t>
      </w:r>
      <w:r>
        <w:rPr>
          <w:color w:val="77B9C3"/>
          <w:spacing w:val="30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A</w:t>
      </w:r>
    </w:p>
    <w:p>
      <w:pPr>
        <w:pStyle w:val="10"/>
        <w:numPr>
          <w:ilvl w:val="0"/>
          <w:numId w:val="2"/>
        </w:numPr>
        <w:tabs>
          <w:tab w:val="left" w:pos="1887"/>
        </w:tabs>
        <w:spacing w:before="199" w:after="0" w:line="240" w:lineRule="auto"/>
        <w:ind w:left="1886" w:right="0" w:hanging="1516"/>
        <w:jc w:val="left"/>
        <w:rPr>
          <w:sz w:val="44"/>
        </w:rPr>
      </w:pPr>
      <w:r>
        <w:rPr>
          <w:color w:val="77B9C3"/>
          <w:w w:val="65"/>
          <w:sz w:val="44"/>
        </w:rPr>
        <w:t>S</w:t>
      </w:r>
      <w:r>
        <w:rPr>
          <w:color w:val="77B9C3"/>
          <w:spacing w:val="14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Y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R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I</w:t>
      </w:r>
      <w:r>
        <w:rPr>
          <w:color w:val="77B9C3"/>
          <w:spacing w:val="14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N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G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E</w:t>
      </w:r>
    </w:p>
    <w:p>
      <w:pPr>
        <w:pStyle w:val="10"/>
        <w:numPr>
          <w:ilvl w:val="0"/>
          <w:numId w:val="2"/>
        </w:numPr>
        <w:tabs>
          <w:tab w:val="left" w:pos="1897"/>
        </w:tabs>
        <w:spacing w:before="209" w:after="0" w:line="240" w:lineRule="auto"/>
        <w:ind w:left="1896" w:right="0" w:hanging="1439"/>
        <w:jc w:val="left"/>
        <w:rPr>
          <w:sz w:val="44"/>
        </w:rPr>
      </w:pPr>
      <w:r>
        <w:rPr>
          <w:color w:val="77B9C3"/>
          <w:w w:val="60"/>
          <w:sz w:val="44"/>
        </w:rPr>
        <w:t>C</w:t>
      </w:r>
      <w:r>
        <w:rPr>
          <w:color w:val="77B9C3"/>
          <w:spacing w:val="25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L</w:t>
      </w:r>
      <w:r>
        <w:rPr>
          <w:color w:val="77B9C3"/>
          <w:spacing w:val="26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O</w:t>
      </w:r>
      <w:r>
        <w:rPr>
          <w:color w:val="77B9C3"/>
          <w:spacing w:val="26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C</w:t>
      </w:r>
      <w:r>
        <w:rPr>
          <w:color w:val="77B9C3"/>
          <w:spacing w:val="25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K</w:t>
      </w:r>
    </w:p>
    <w:p>
      <w:pPr>
        <w:spacing w:before="200"/>
        <w:ind w:left="438" w:right="0" w:firstLine="0"/>
        <w:jc w:val="left"/>
        <w:rPr>
          <w:rFonts w:ascii="Trebuchet MS"/>
          <w:sz w:val="44"/>
        </w:rPr>
      </w:pPr>
      <w:r>
        <w:rPr>
          <w:rFonts w:ascii="Verdana"/>
          <w:b/>
          <w:color w:val="FFFFFF"/>
          <w:spacing w:val="44"/>
          <w:w w:val="70"/>
          <w:position w:val="-40"/>
          <w:sz w:val="88"/>
        </w:rPr>
        <w:t>17</w:t>
      </w:r>
      <w:r>
        <w:rPr>
          <w:rFonts w:ascii="Verdana"/>
          <w:b/>
          <w:color w:val="FFFFFF"/>
          <w:spacing w:val="180"/>
          <w:w w:val="70"/>
          <w:position w:val="-40"/>
          <w:sz w:val="88"/>
        </w:rPr>
        <w:t xml:space="preserve"> </w:t>
      </w:r>
      <w:r>
        <w:rPr>
          <w:rFonts w:ascii="Trebuchet MS"/>
          <w:color w:val="77B9C3"/>
          <w:w w:val="70"/>
          <w:sz w:val="44"/>
        </w:rPr>
        <w:t>R</w:t>
      </w:r>
      <w:r>
        <w:rPr>
          <w:rFonts w:ascii="Trebuchet MS"/>
          <w:color w:val="77B9C3"/>
          <w:spacing w:val="15"/>
          <w:w w:val="70"/>
          <w:sz w:val="44"/>
        </w:rPr>
        <w:t xml:space="preserve"> </w:t>
      </w:r>
      <w:r>
        <w:rPr>
          <w:rFonts w:ascii="Trebuchet MS"/>
          <w:color w:val="77B9C3"/>
          <w:w w:val="70"/>
          <w:sz w:val="44"/>
        </w:rPr>
        <w:t>O</w:t>
      </w:r>
      <w:r>
        <w:rPr>
          <w:rFonts w:ascii="Trebuchet MS"/>
          <w:color w:val="77B9C3"/>
          <w:spacing w:val="15"/>
          <w:w w:val="70"/>
          <w:sz w:val="44"/>
        </w:rPr>
        <w:t xml:space="preserve"> </w:t>
      </w:r>
      <w:r>
        <w:rPr>
          <w:rFonts w:ascii="Trebuchet MS"/>
          <w:color w:val="77B9C3"/>
          <w:w w:val="70"/>
          <w:sz w:val="44"/>
        </w:rPr>
        <w:t>A</w:t>
      </w:r>
      <w:r>
        <w:rPr>
          <w:rFonts w:ascii="Trebuchet MS"/>
          <w:color w:val="77B9C3"/>
          <w:spacing w:val="15"/>
          <w:w w:val="70"/>
          <w:sz w:val="44"/>
        </w:rPr>
        <w:t xml:space="preserve"> </w:t>
      </w:r>
      <w:r>
        <w:rPr>
          <w:rFonts w:ascii="Trebuchet MS"/>
          <w:color w:val="77B9C3"/>
          <w:w w:val="70"/>
          <w:sz w:val="44"/>
        </w:rPr>
        <w:t>D</w:t>
      </w:r>
    </w:p>
    <w:p>
      <w:pPr>
        <w:pStyle w:val="10"/>
        <w:numPr>
          <w:ilvl w:val="0"/>
          <w:numId w:val="3"/>
        </w:numPr>
        <w:tabs>
          <w:tab w:val="left" w:pos="1897"/>
        </w:tabs>
        <w:spacing w:before="199" w:after="0" w:line="240" w:lineRule="auto"/>
        <w:ind w:left="1896" w:right="0" w:hanging="1460"/>
        <w:jc w:val="left"/>
        <w:rPr>
          <w:sz w:val="44"/>
        </w:rPr>
      </w:pPr>
      <w:r>
        <w:pict>
          <v:group id="_x0000_s1045" o:spid="_x0000_s1045" o:spt="203" style="position:absolute;left:0pt;margin-left:385.4pt;margin-top:32.2pt;height:151.25pt;width:149.9pt;mso-position-horizontal-relative:page;z-index:251665408;mso-width-relative:page;mso-height-relative:page;" coordorigin="7709,645" coordsize="2998,3025">
            <o:lock v:ext="edit"/>
            <v:shape id="_x0000_s1046" o:spid="_x0000_s1046" style="position:absolute;left:7885;top:644;height:2850;width:2821;" fillcolor="#E3E3E3" filled="t" stroked="f" coordorigin="7886,645" coordsize="2821,2850" path="m10067,1334l10030,1303,10176,1152,10214,1113,10335,992,10484,845,10555,776,10617,717,10665,672,10694,649,10700,645,10706,652,10702,657,10684,676,10067,1334xm8620,3208l8566,3201,8514,3180,8465,3149,8419,3114,8373,3075,8329,3035,8288,2991,8251,2944,8226,2903,8206,2859,8192,2813,8185,2766,8186,2745,8191,2725,8200,2707,8213,2691,8496,2398,8670,2216,8781,2097,8941,1923,8996,1865,9051,1806,9106,1749,9162,1691,9219,1634,9276,1577,9333,1520,9390,1464,9505,1353,9621,1243,9641,1227,9664,1217,9688,1211,9714,1211,9765,1222,9815,1240,9862,1264,9905,1294,9925,1312,9943,1331,9960,1351,9977,1372,10071,1489,10098,1525,10124,1561,10146,1600,10162,1641,10166,1668,10162,1695,10152,1719,10134,1740,10073,1796,10013,1853,9954,1912,9896,1970,9781,2089,9753,2118,9725,2148,9698,2178,9660,2223,9647,2237,9634,2251,9621,2265,9571,2315,9519,2365,9465,2413,9412,2460,9356,2510,9289,2573,9215,2644,9066,2791,8906,2952,8887,2970,8856,2998,8827,3028,8798,3059,8768,3089,8659,3191,8650,3198,8641,3203,8630,3207,8620,3208xm8222,3495l8200,3494,8178,3493,8156,3489,8135,3483,8125,3478,8115,3472,8105,3466,8096,3460,8042,3416,7994,3366,7951,3311,7916,3251,7903,3226,7891,3199,7886,3173,7894,3150,7939,3097,7986,3046,8034,2995,8084,2946,8428,3301,8410,3322,8394,3340,8379,3356,8368,3366,8331,3398,8258,3463,8222,3495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8276;top:1738;height:1387;width:1289;" fillcolor="#C2D6DE" filled="t" stroked="f" coordorigin="8277,1739" coordsize="1289,1387" path="m8657,3126l8573,3105,8483,3055,8426,3009,8374,2956,8331,2897,8295,2832,8277,2760,8282,2736,8328,2673,8381,2619,8435,2565,8490,2511,8545,2456,8602,2402,8659,2347,8830,2182,8887,2127,8944,2072,9000,2016,9056,1961,9110,1905,9164,1850,9217,1794,9268,1739,9290,1764,9311,1791,9331,1819,9349,1847,9374,1890,9387,1911,9402,1931,9433,1965,9466,1996,9495,2030,9517,2069,9527,2106,9535,2148,9546,2187,9502,2283,9445,2338,9392,2387,9290,2479,9238,2527,9184,2579,9124,2639,9070,2697,9017,2755,8965,2814,8912,2873,8859,2930,8810,2981,8761,3031,8710,3079,8657,3126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7708;top:1268;height:2402;width:2397;" fillcolor="#6A739C" filled="t" stroked="f" coordorigin="7709,1268" coordsize="2397,2402" path="m9531,1495l9520,1488,9494,1470,9464,1446,9442,1420,9450,1414,9466,1438,9485,1460,9507,1479,9531,1495xm9426,1543l9410,1531,9395,1517,9382,1502,9372,1484,9380,1480,9393,1499,9408,1520,9420,1536,9426,1543xm9365,1601l9349,1589,9335,1576,9323,1561,9313,1544,9322,1539,9333,1558,9347,1578,9360,1594,9365,1601xm9297,1661l9283,1648,9271,1634,9260,1619,9250,1603,9259,1599,9269,1617,9282,1638,9293,1654,9297,1661xm9294,1813l9260,1784,9230,1752,9202,1717,9177,1680,9185,1675,9215,1718,9251,1763,9282,1799,9294,1813xm9140,1844l9125,1829,9112,1813,9101,1795,9092,1775,9102,1772,9111,1794,9124,1818,9135,1837,9140,1844xm9088,1949l9065,1930,9042,1909,9022,1887,9002,1864,9010,1858,9033,1885,9058,1915,9079,1939,9088,1949xm8980,2024l8960,2010,8942,1993,8928,1974,8916,1952,8925,1948,8939,1972,8957,1997,8973,2016,8980,2024xm8886,2144l8864,2126,8844,2106,8828,2083,8815,2057,8824,2053,8839,2081,8860,2111,8879,2134,8886,2144xm8874,2287l8863,2276,8836,2250,8803,2217,8777,2184,8767,2170,8758,2155,8751,2139,8748,2122,8758,2122,8761,2137,8767,2151,8775,2165,8785,2179,8806,2207,8828,2234,8850,2261,8874,2287xm8728,2313l8719,2306,8699,2286,8675,2261,8656,2237,8665,2232,8679,2253,8694,2274,8710,2294,8728,2313xm8601,2434l8580,2414,8564,2390,8554,2364,8550,2336,8560,2335,8567,2365,8581,2398,8595,2423,8601,2434xm8467,2578l8449,2558,8433,2536,8419,2512,8407,2488,8416,2484,8430,2513,8447,2543,8461,2568,8467,2578xm8777,3448l8737,3446,8697,3438,8658,3426,8620,3410,8569,3387,8520,3361,8473,3333,8428,3301,8084,2946,8079,2939,8075,2933,8070,2927,8038,2877,8009,2825,7984,2771,7965,2715,7958,2682,7955,2649,7957,2616,7965,2584,7981,2554,8003,2529,8030,2511,8062,2503,8073,2503,8085,2504,8096,2506,8107,2509,8159,2523,8209,2541,8257,2565,8304,2592,8306,2595,8213,2691,8200,2707,8191,2725,8186,2745,8185,2766,8192,2813,8206,2859,8226,2903,8251,2944,8288,2991,8329,3035,8373,3075,8419,3114,8465,3149,8514,3180,8566,3201,8620,3208,8864,3208,8870,3227,8880,3306,8874,3371,8856,3408,8839,3420,8819,3433,8797,3443,8777,3448xm8277,3669l8242,3669,8207,3661,8173,3648,8140,3632,8107,3614,8075,3594,8043,3574,8012,3552,7995,3539,7979,3526,7963,3513,7948,3499,7936,3486,7924,3474,7912,3461,7825,3364,7808,3344,7791,3324,7776,3303,7764,3285,7753,3268,7742,3249,7733,3231,7723,3208,7715,3185,7710,3161,7709,3137,7712,3113,7720,3090,7733,3070,7752,3055,7764,3049,7776,3045,7789,3042,7803,3041,7840,3043,7876,3051,7910,3067,7941,3088,7944,3092,7932,3106,7919,3121,7906,3136,7894,3150,7886,3173,7891,3199,7903,3226,7916,3251,7951,3311,7994,3366,8042,3416,8096,3460,8105,3466,8115,3472,8125,3478,8135,3483,8156,3489,8178,3493,8200,3494,8222,3495,8316,3495,8321,3512,8328,3553,8331,3595,8330,3613,8327,3630,8320,3646,8309,3658,8300,3665,8288,3668,8277,3669xm8864,3208l8620,3208,8630,3207,8641,3203,8650,3198,8659,3191,8774,3083,8780,3077,8785,3072,8840,3145,8864,3208xm8316,3495l8222,3495,8239,3479,8292,3432,8292,3432,8309,3471,8316,3495xm10037,1726l10015,1722,9993,1716,9971,1707,9906,1672,9845,1629,9790,1579,9741,1524,9699,1463,9664,1397,9638,1328,9634,1313,9631,1298,9631,1283,9634,1268,9659,1341,9691,1410,9730,1477,9777,1538,9829,1594,9888,1643,9951,1685,9977,1701,10004,1714,10031,1723,10060,1724,10037,1726xm9985,1595l9965,1594,9946,1589,9927,1581,9910,1570,9894,1558,9879,1544,9865,1530,9846,1511,9828,1492,9812,1471,9798,1449,9790,1431,9785,1411,9784,1391,9789,1373,9830,1348,9870,1325,9911,1302,9952,1280,9962,1275,9972,1270,9993,1270,10003,1275,10012,1281,10037,1298,10058,1316,10077,1336,10094,1358,10101,1372,10105,1387,10105,1402,10102,1418,10096,1435,10089,1452,10082,1468,10074,1483,10005,1590,9985,1595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7745;top:1711;height:1913;width:1855;" fillcolor="#AAC1DD" filled="t" stroked="f" coordorigin="7746,1711" coordsize="1855,1913" path="m8269,3621l8214,3612,8162,3594,8112,3568,8065,3537,8021,3502,7980,3464,7941,3423,7904,3381,7852,3317,7804,3249,7766,3177,7746,3099,7751,3164,7772,3225,7805,3283,7844,3337,7885,3386,7928,3432,7973,3477,8020,3519,8047,3541,8074,3562,8103,3581,8134,3598,8166,3611,8200,3620,8235,3624,8269,3621xm8760,3409l8708,3389,8637,3354,8557,3307,8480,3253,8413,3197,8346,3136,8282,3072,8221,3008,8166,2946,8119,2889,8080,2838,8050,2782,8029,2721,8015,2658,8004,2594,8005,2663,8018,2731,8042,2796,8075,2856,8089,2875,8103,2894,8118,2912,8246,3062,8267,3086,8287,3109,8309,3131,8364,3183,8423,3231,8484,3276,8546,3320,8593,3348,8648,3375,8706,3396,8760,3409xm9600,2155l9599,2143,9595,2122,9586,2102,9575,2083,9564,2064,9532,1996,9507,1924,9481,1853,9446,1786,9428,1763,9407,1742,9384,1726,9357,1715,9322,1711,9292,1720,9268,1738,9252,1763,9268,1783,9282,1799,9294,1813,9282,1803,9271,1793,9259,1783,9248,1772,9245,1785,9242,1799,9242,1814,9243,1828,9265,1890,9303,1946,9348,1998,9390,2052,9419,2113,9426,2142,9432,2171,9442,2199,9458,2222,9475,2234,9495,2240,9516,2241,9536,2237,9555,2228,9571,2215,9583,2198,9593,2180,9597,2168,9600,215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77B9C3"/>
          <w:w w:val="60"/>
          <w:sz w:val="44"/>
        </w:rPr>
        <w:t>R</w:t>
      </w:r>
      <w:r>
        <w:rPr>
          <w:color w:val="77B9C3"/>
          <w:spacing w:val="27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E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F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L</w:t>
      </w:r>
      <w:r>
        <w:rPr>
          <w:color w:val="77B9C3"/>
          <w:spacing w:val="27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E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C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T</w:t>
      </w:r>
      <w:r>
        <w:rPr>
          <w:color w:val="77B9C3"/>
          <w:spacing w:val="27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I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O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N</w:t>
      </w:r>
      <w:r>
        <w:rPr>
          <w:color w:val="77B9C3"/>
          <w:spacing w:val="71"/>
          <w:sz w:val="44"/>
        </w:rPr>
        <w:t xml:space="preserve"> </w:t>
      </w:r>
      <w:r>
        <w:rPr>
          <w:color w:val="77B9C3"/>
          <w:w w:val="60"/>
          <w:sz w:val="44"/>
        </w:rPr>
        <w:t>L</w:t>
      </w:r>
      <w:r>
        <w:rPr>
          <w:color w:val="77B9C3"/>
          <w:spacing w:val="27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I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N</w:t>
      </w:r>
      <w:r>
        <w:rPr>
          <w:color w:val="77B9C3"/>
          <w:spacing w:val="28"/>
          <w:w w:val="60"/>
          <w:sz w:val="44"/>
        </w:rPr>
        <w:t xml:space="preserve"> </w:t>
      </w:r>
      <w:r>
        <w:rPr>
          <w:color w:val="77B9C3"/>
          <w:w w:val="60"/>
          <w:sz w:val="44"/>
        </w:rPr>
        <w:t>E</w:t>
      </w:r>
    </w:p>
    <w:p>
      <w:pPr>
        <w:pStyle w:val="10"/>
        <w:numPr>
          <w:ilvl w:val="0"/>
          <w:numId w:val="3"/>
        </w:numPr>
        <w:tabs>
          <w:tab w:val="left" w:pos="1897"/>
        </w:tabs>
        <w:spacing w:before="246" w:after="0" w:line="240" w:lineRule="auto"/>
        <w:ind w:left="1896" w:right="0" w:hanging="1793"/>
        <w:jc w:val="left"/>
        <w:rPr>
          <w:sz w:val="44"/>
        </w:rPr>
      </w:pPr>
      <w:r>
        <w:rPr>
          <w:color w:val="77B9C3"/>
          <w:w w:val="65"/>
          <w:sz w:val="44"/>
        </w:rPr>
        <w:t>P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E</w:t>
      </w:r>
      <w:r>
        <w:rPr>
          <w:color w:val="77B9C3"/>
          <w:spacing w:val="16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D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E</w:t>
      </w:r>
      <w:r>
        <w:rPr>
          <w:color w:val="77B9C3"/>
          <w:spacing w:val="16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S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T</w:t>
      </w:r>
      <w:r>
        <w:rPr>
          <w:color w:val="77B9C3"/>
          <w:spacing w:val="16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R</w:t>
      </w:r>
      <w:r>
        <w:rPr>
          <w:color w:val="77B9C3"/>
          <w:spacing w:val="15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I</w:t>
      </w:r>
      <w:r>
        <w:rPr>
          <w:color w:val="77B9C3"/>
          <w:spacing w:val="16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A</w:t>
      </w:r>
      <w:r>
        <w:rPr>
          <w:color w:val="77B9C3"/>
          <w:spacing w:val="16"/>
          <w:w w:val="65"/>
          <w:sz w:val="44"/>
        </w:rPr>
        <w:t xml:space="preserve"> </w:t>
      </w:r>
      <w:r>
        <w:rPr>
          <w:color w:val="77B9C3"/>
          <w:w w:val="65"/>
          <w:sz w:val="44"/>
        </w:rPr>
        <w:t>N</w:t>
      </w:r>
    </w:p>
    <w:p>
      <w:pPr>
        <w:spacing w:before="199"/>
        <w:ind w:left="137" w:right="0" w:firstLine="0"/>
        <w:jc w:val="left"/>
        <w:rPr>
          <w:rFonts w:ascii="Trebuchet MS"/>
          <w:color w:val="77B9C3"/>
          <w:w w:val="85"/>
          <w:sz w:val="44"/>
        </w:rPr>
      </w:pPr>
      <w:r>
        <w:rPr>
          <w:rFonts w:ascii="Verdana"/>
          <w:b/>
          <w:color w:val="FFFFFF"/>
          <w:spacing w:val="44"/>
          <w:w w:val="90"/>
          <w:position w:val="-40"/>
          <w:sz w:val="72"/>
          <w:szCs w:val="72"/>
        </w:rPr>
        <w:t>26</w:t>
      </w:r>
      <w:r>
        <w:rPr>
          <w:rFonts w:ascii="Verdana"/>
          <w:b/>
          <w:color w:val="FFFFFF"/>
          <w:spacing w:val="111"/>
          <w:w w:val="90"/>
          <w:position w:val="-40"/>
          <w:sz w:val="88"/>
        </w:rPr>
        <w:t xml:space="preserve"> </w:t>
      </w:r>
      <w:r>
        <w:rPr>
          <w:rFonts w:ascii="Trebuchet MS"/>
          <w:color w:val="77B9C3"/>
          <w:w w:val="85"/>
          <w:sz w:val="44"/>
        </w:rPr>
        <w:t>M</w:t>
      </w:r>
      <w:r>
        <w:rPr>
          <w:rFonts w:ascii="Trebuchet MS"/>
          <w:color w:val="77B9C3"/>
          <w:spacing w:val="-7"/>
          <w:w w:val="85"/>
          <w:sz w:val="44"/>
        </w:rPr>
        <w:t xml:space="preserve"> </w:t>
      </w:r>
      <w:r>
        <w:rPr>
          <w:rFonts w:ascii="Trebuchet MS"/>
          <w:color w:val="77B9C3"/>
          <w:w w:val="85"/>
          <w:sz w:val="44"/>
        </w:rPr>
        <w:t>A</w:t>
      </w:r>
      <w:r>
        <w:rPr>
          <w:rFonts w:ascii="Trebuchet MS"/>
          <w:color w:val="77B9C3"/>
          <w:spacing w:val="-8"/>
          <w:w w:val="85"/>
          <w:sz w:val="44"/>
        </w:rPr>
        <w:t xml:space="preserve"> </w:t>
      </w:r>
      <w:r>
        <w:rPr>
          <w:rFonts w:ascii="Trebuchet MS"/>
          <w:color w:val="77B9C3"/>
          <w:w w:val="85"/>
          <w:sz w:val="44"/>
        </w:rPr>
        <w:t>S</w:t>
      </w:r>
      <w:r>
        <w:rPr>
          <w:rFonts w:ascii="Trebuchet MS"/>
          <w:color w:val="77B9C3"/>
          <w:spacing w:val="-7"/>
          <w:w w:val="85"/>
          <w:sz w:val="44"/>
        </w:rPr>
        <w:t xml:space="preserve"> </w:t>
      </w:r>
      <w:r>
        <w:rPr>
          <w:rFonts w:ascii="Trebuchet MS"/>
          <w:color w:val="77B9C3"/>
          <w:w w:val="85"/>
          <w:sz w:val="44"/>
        </w:rPr>
        <w:t>K</w:t>
      </w:r>
    </w:p>
    <w:p>
      <w:pPr>
        <w:spacing w:before="199"/>
        <w:ind w:left="137" w:right="0" w:firstLine="0"/>
        <w:jc w:val="left"/>
        <w:rPr>
          <w:rFonts w:hint="default" w:ascii="Trebuchet MS"/>
          <w:sz w:val="44"/>
          <w:lang w:val="en-MY"/>
        </w:rPr>
      </w:pPr>
      <w:r>
        <w:rPr>
          <w:rFonts w:ascii="Verdana"/>
          <w:b/>
          <w:color w:val="FFFFFF"/>
          <w:spacing w:val="44"/>
          <w:w w:val="90"/>
          <w:position w:val="-40"/>
          <w:sz w:val="88"/>
        </w:rPr>
        <w:t>2</w:t>
      </w:r>
      <w:r>
        <w:rPr>
          <w:rFonts w:hint="default" w:ascii="Verdana"/>
          <w:b/>
          <w:color w:val="FFFFFF"/>
          <w:spacing w:val="44"/>
          <w:w w:val="90"/>
          <w:position w:val="-40"/>
          <w:sz w:val="88"/>
          <w:lang w:val="en-MY"/>
        </w:rPr>
        <w:t>7</w:t>
      </w:r>
      <w:bookmarkStart w:id="0" w:name="_GoBack"/>
      <w:bookmarkEnd w:id="0"/>
      <w:r>
        <w:rPr>
          <w:rFonts w:ascii="Verdana"/>
          <w:b/>
          <w:color w:val="FFFFFF"/>
          <w:spacing w:val="111"/>
          <w:w w:val="90"/>
          <w:position w:val="-40"/>
          <w:sz w:val="88"/>
        </w:rPr>
        <w:t xml:space="preserve"> </w:t>
      </w:r>
      <w:r>
        <w:rPr>
          <w:rFonts w:hint="default" w:ascii="Trebuchet MS"/>
          <w:color w:val="77B9C3"/>
          <w:w w:val="85"/>
          <w:sz w:val="44"/>
          <w:lang w:val="en-MY"/>
        </w:rPr>
        <w:t>CONTRIBUTION</w:t>
      </w:r>
    </w:p>
    <w:p>
      <w:pPr>
        <w:spacing w:before="199"/>
        <w:ind w:left="137" w:right="0" w:firstLine="0"/>
        <w:jc w:val="left"/>
        <w:rPr>
          <w:rFonts w:ascii="Trebuchet MS"/>
          <w:color w:val="77B9C3"/>
          <w:w w:val="85"/>
          <w:sz w:val="44"/>
        </w:rPr>
      </w:pPr>
    </w:p>
    <w:p>
      <w:pPr>
        <w:spacing w:after="0"/>
        <w:jc w:val="left"/>
        <w:rPr>
          <w:rFonts w:ascii="Trebuchet MS"/>
          <w:sz w:val="44"/>
        </w:rPr>
      </w:pPr>
    </w:p>
    <w:p>
      <w:pPr>
        <w:spacing w:after="0"/>
        <w:jc w:val="left"/>
        <w:rPr>
          <w:rFonts w:hint="default" w:ascii="Trebuchet MS"/>
          <w:sz w:val="44"/>
          <w:lang w:val="en-MY"/>
        </w:rPr>
        <w:sectPr>
          <w:pgSz w:w="11900" w:h="16850"/>
          <w:pgMar w:top="880" w:right="1000" w:bottom="280" w:left="800" w:header="720" w:footer="720" w:gutter="0"/>
          <w:cols w:space="720" w:num="1"/>
        </w:sectPr>
      </w:pPr>
    </w:p>
    <w:p>
      <w:pPr>
        <w:pStyle w:val="6"/>
        <w:rPr>
          <w:rFonts w:ascii="Trebuchet MS"/>
        </w:rPr>
      </w:pPr>
      <w:r>
        <w:pict>
          <v:group id="_x0000_s1050" o:spid="_x0000_s1050" o:spt="203" style="position:absolute;left:0pt;margin-left:48.45pt;margin-top:22.55pt;height:746.3pt;width:514.45pt;mso-position-horizontal-relative:page;mso-position-vertical-relative:page;z-index:-251644928;mso-width-relative:page;mso-height-relative:page;" coordorigin="970,451" coordsize="10289,14926">
            <o:lock v:ext="edit"/>
            <v:shape id="_x0000_s1051" o:spid="_x0000_s1051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3" o:spid="_x0000_s1053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5" o:spid="_x0000_s1055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Trebuchet MS"/>
        </w:rPr>
      </w:pPr>
    </w:p>
    <w:p>
      <w:pPr>
        <w:pStyle w:val="6"/>
        <w:spacing w:before="11"/>
        <w:rPr>
          <w:rFonts w:ascii="Trebuchet MS"/>
          <w:sz w:val="28"/>
        </w:rPr>
      </w:pPr>
    </w:p>
    <w:p>
      <w:pPr>
        <w:pStyle w:val="3"/>
        <w:rPr>
          <w:u w:val="none"/>
        </w:rPr>
      </w:pPr>
      <w:r>
        <w:rPr>
          <w:spacing w:val="-1"/>
          <w:w w:val="105"/>
          <w:u w:val="thick"/>
        </w:rPr>
        <w:t>2D</w:t>
      </w:r>
      <w:r>
        <w:rPr>
          <w:spacing w:val="-11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Transformation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9"/>
          <w:w w:val="105"/>
          <w:u w:val="thick"/>
        </w:rPr>
        <w:t xml:space="preserve"> </w:t>
      </w:r>
      <w:r>
        <w:rPr>
          <w:w w:val="105"/>
          <w:u w:val="thick"/>
        </w:rPr>
        <w:t>Interpolation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in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9"/>
          <w:w w:val="105"/>
          <w:u w:val="thick"/>
        </w:rPr>
        <w:t xml:space="preserve"> </w:t>
      </w:r>
      <w:r>
        <w:rPr>
          <w:w w:val="105"/>
          <w:u w:val="thick"/>
        </w:rPr>
        <w:t>project</w:t>
      </w:r>
    </w:p>
    <w:p>
      <w:pPr>
        <w:pStyle w:val="6"/>
        <w:spacing w:before="9"/>
        <w:rPr>
          <w:b/>
          <w:sz w:val="12"/>
        </w:rPr>
      </w:pPr>
    </w:p>
    <w:p>
      <w:pPr>
        <w:pStyle w:val="6"/>
        <w:spacing w:before="98" w:line="247" w:lineRule="auto"/>
        <w:ind w:left="490" w:right="501"/>
        <w:jc w:val="both"/>
      </w:pPr>
      <w:r>
        <w:rPr>
          <w:w w:val="105"/>
        </w:rPr>
        <w:t>Two types of interpolation, linear interpolation and trigonometric interpolation are used in</w:t>
      </w:r>
      <w:r>
        <w:rPr>
          <w:spacing w:val="1"/>
          <w:w w:val="105"/>
        </w:rPr>
        <w:t xml:space="preserve"> </w:t>
      </w:r>
      <w:r>
        <w:rPr>
          <w:w w:val="105"/>
        </w:rPr>
        <w:t>this project. The angle degrees are increased in a linear way. Most of the interpolation used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1"/>
          <w:w w:val="105"/>
        </w:rPr>
        <w:t xml:space="preserve"> </w:t>
      </w:r>
      <w:r>
        <w:rPr>
          <w:w w:val="105"/>
        </w:rPr>
        <w:t>interpolation..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angle</w:t>
      </w:r>
      <w:r>
        <w:rPr>
          <w:spacing w:val="1"/>
          <w:w w:val="105"/>
        </w:rPr>
        <w:t xml:space="preserve"> </w:t>
      </w:r>
      <w:r>
        <w:rPr>
          <w:w w:val="105"/>
        </w:rPr>
        <w:t>degrees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interpolation that were applied in different motion on different objects so that they could</w:t>
      </w:r>
      <w:r>
        <w:rPr>
          <w:spacing w:val="1"/>
          <w:w w:val="105"/>
        </w:rPr>
        <w:t xml:space="preserve"> </w:t>
      </w:r>
      <w:r>
        <w:rPr>
          <w:w w:val="105"/>
        </w:rPr>
        <w:t>perform the motion simultaneously or at different time. Most of the transformation will be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 together with trigonometric interpolation, while the linear interpolation will be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rotation</w:t>
      </w:r>
      <w:r>
        <w:rPr>
          <w:spacing w:val="-4"/>
          <w:w w:val="105"/>
        </w:rPr>
        <w:t xml:space="preserve"> </w:t>
      </w:r>
      <w:r>
        <w:rPr>
          <w:w w:val="105"/>
        </w:rPr>
        <w:t>transformation.</w:t>
      </w:r>
    </w:p>
    <w:p>
      <w:pPr>
        <w:pStyle w:val="6"/>
        <w:spacing w:before="4"/>
        <w:rPr>
          <w:sz w:val="21"/>
        </w:rPr>
      </w:pPr>
    </w:p>
    <w:p>
      <w:pPr>
        <w:pStyle w:val="6"/>
        <w:ind w:left="490"/>
      </w:pPr>
      <w:r>
        <w:rPr>
          <w:w w:val="105"/>
        </w:rPr>
        <w:t>1.)2D</w:t>
      </w:r>
      <w:r>
        <w:rPr>
          <w:spacing w:val="-12"/>
          <w:w w:val="105"/>
        </w:rPr>
        <w:t xml:space="preserve"> </w:t>
      </w:r>
      <w:r>
        <w:rPr>
          <w:w w:val="105"/>
        </w:rPr>
        <w:t>Graphic</w:t>
      </w:r>
      <w:r>
        <w:rPr>
          <w:spacing w:val="-11"/>
          <w:w w:val="105"/>
        </w:rPr>
        <w:t xml:space="preserve"> </w:t>
      </w:r>
      <w:r>
        <w:rPr>
          <w:w w:val="105"/>
        </w:rPr>
        <w:t>Shape:</w:t>
      </w:r>
      <w:r>
        <w:rPr>
          <w:spacing w:val="-11"/>
          <w:w w:val="105"/>
        </w:rPr>
        <w:t xml:space="preserve"> </w:t>
      </w:r>
      <w:r>
        <w:rPr>
          <w:w w:val="105"/>
        </w:rPr>
        <w:t>Virus</w:t>
      </w:r>
    </w:p>
    <w:p>
      <w:pPr>
        <w:pStyle w:val="6"/>
        <w:spacing w:before="3"/>
        <w:rPr>
          <w:sz w:val="21"/>
        </w:rPr>
      </w:pPr>
    </w:p>
    <w:p>
      <w:pPr>
        <w:pStyle w:val="6"/>
        <w:spacing w:before="1" w:line="247" w:lineRule="auto"/>
        <w:ind w:left="490" w:right="504" w:firstLine="676"/>
        <w:jc w:val="both"/>
      </w:pPr>
      <w:r>
        <w:rPr>
          <w:w w:val="105"/>
        </w:rPr>
        <w:t>There are two parts on Virus which are nucleus and particles which surround the</w:t>
      </w:r>
      <w:r>
        <w:rPr>
          <w:spacing w:val="1"/>
          <w:w w:val="105"/>
        </w:rPr>
        <w:t xml:space="preserve"> </w:t>
      </w:r>
      <w:r>
        <w:rPr>
          <w:w w:val="105"/>
        </w:rPr>
        <w:t>nucleus. Both different parts have different motion which are realized by the transformations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 interpolations.</w:t>
      </w:r>
    </w:p>
    <w:p>
      <w:pPr>
        <w:pStyle w:val="6"/>
        <w:rPr>
          <w:sz w:val="21"/>
        </w:rPr>
      </w:pPr>
    </w:p>
    <w:p>
      <w:pPr>
        <w:pStyle w:val="3"/>
        <w:spacing w:before="0"/>
        <w:rPr>
          <w:u w:val="none"/>
        </w:rPr>
      </w:pPr>
      <w:r>
        <w:rPr>
          <w:w w:val="105"/>
          <w:u w:val="none"/>
        </w:rPr>
        <w:t>Nucleus</w:t>
      </w:r>
    </w:p>
    <w:p>
      <w:pPr>
        <w:pStyle w:val="6"/>
        <w:spacing w:before="8"/>
        <w:rPr>
          <w:b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669" w:type="dxa"/>
          </w:tcPr>
          <w:p>
            <w:pPr>
              <w:pStyle w:val="11"/>
              <w:spacing w:before="7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2671" w:type="dxa"/>
          </w:tcPr>
          <w:p>
            <w:pPr>
              <w:pStyle w:val="11"/>
              <w:spacing w:before="7"/>
              <w:ind w:left="98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2669" w:type="dxa"/>
          </w:tcPr>
          <w:p>
            <w:pPr>
              <w:pStyle w:val="11"/>
              <w:spacing w:before="7"/>
              <w:ind w:left="1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4" w:hRule="atLeast"/>
        </w:trPr>
        <w:tc>
          <w:tcPr>
            <w:tcW w:w="2669" w:type="dxa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Movement</w:t>
            </w:r>
          </w:p>
        </w:tc>
        <w:tc>
          <w:tcPr>
            <w:tcW w:w="2671" w:type="dxa"/>
          </w:tcPr>
          <w:p>
            <w:pPr>
              <w:pStyle w:val="11"/>
              <w:spacing w:before="5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497"/>
              </w:tabs>
              <w:spacing w:before="10" w:after="0" w:line="247" w:lineRule="auto"/>
              <w:ind w:left="496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of the nucleus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</w:tc>
        <w:tc>
          <w:tcPr>
            <w:tcW w:w="2669" w:type="dxa"/>
          </w:tcPr>
          <w:p>
            <w:pPr>
              <w:pStyle w:val="11"/>
              <w:numPr>
                <w:ilvl w:val="0"/>
                <w:numId w:val="5"/>
              </w:numPr>
              <w:tabs>
                <w:tab w:val="left" w:pos="547"/>
              </w:tabs>
              <w:spacing w:before="5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 which is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 between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497"/>
              </w:tabs>
              <w:spacing w:before="0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497"/>
              </w:tabs>
              <w:spacing w:before="0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 degree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be more close to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497"/>
              </w:tabs>
              <w:spacing w:before="2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of the nucleus will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497"/>
              </w:tabs>
              <w:spacing w:before="3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 that looked like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center of the nucleus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moving from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497"/>
              </w:tabs>
              <w:spacing w:before="6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 reaches the 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interpolation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497"/>
              </w:tabs>
              <w:spacing w:before="4" w:after="0" w:line="249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</w:tc>
      </w:tr>
    </w:tbl>
    <w:p>
      <w:pPr>
        <w:spacing w:after="0" w:line="249" w:lineRule="auto"/>
        <w:jc w:val="both"/>
        <w:rPr>
          <w:sz w:val="20"/>
        </w:rPr>
        <w:sectPr>
          <w:footerReference r:id="rId5" w:type="default"/>
          <w:pgSz w:w="12240" w:h="15840"/>
          <w:pgMar w:top="460" w:right="1720" w:bottom="1020" w:left="1720" w:header="0" w:footer="827" w:gutter="0"/>
          <w:pgNumType w:start="1"/>
          <w:cols w:space="720" w:num="1"/>
        </w:sectPr>
      </w:pPr>
    </w:p>
    <w:p>
      <w:pPr>
        <w:pStyle w:val="6"/>
        <w:rPr>
          <w:b/>
        </w:rPr>
      </w:pPr>
      <w:r>
        <w:pict>
          <v:group id="_x0000_s1056" o:spid="_x0000_s1056" o:spt="203" style="position:absolute;left:0pt;margin-left:48.45pt;margin-top:22.55pt;height:746.3pt;width:514.45pt;mso-position-horizontal-relative:page;mso-position-vertical-relative:page;z-index:-251643904;mso-width-relative:page;mso-height-relative:page;" coordorigin="970,451" coordsize="10289,14926">
            <o:lock v:ext="edit"/>
            <v:shape id="_x0000_s1057" o:spid="_x0000_s1057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9" o:spid="_x0000_s1059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1" o:spid="_x0000_s1061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669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spacing w:before="5" w:line="212" w:lineRule="exact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9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numPr>
                <w:ilvl w:val="0"/>
                <w:numId w:val="6"/>
              </w:numPr>
              <w:tabs>
                <w:tab w:val="left" w:pos="499"/>
              </w:tabs>
              <w:spacing w:before="5" w:after="0" w:line="240" w:lineRule="auto"/>
              <w:ind w:left="498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499"/>
              </w:tabs>
              <w:spacing w:before="7" w:after="0" w:line="247" w:lineRule="auto"/>
              <w:ind w:left="498" w:right="95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Calculate the distance between the final destination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499"/>
              </w:tabs>
              <w:spacing w:before="2" w:after="0" w:line="249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 the starting point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 a sequence of values in the interval between the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499"/>
              </w:tabs>
              <w:spacing w:before="0" w:after="0" w:line="247" w:lineRule="auto"/>
              <w:ind w:left="498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translation with the value which is calculated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499"/>
              </w:tabs>
              <w:spacing w:before="0" w:after="0" w:line="247" w:lineRule="auto"/>
              <w:ind w:left="498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coordinate of the starting point to get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 homogeneous coordinate which indicate the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499"/>
              </w:tabs>
              <w:spacing w:before="0" w:after="0" w:line="247" w:lineRule="auto"/>
              <w:ind w:left="498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degrees is changing in every frame,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499"/>
              </w:tabs>
              <w:spacing w:before="2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position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 in a way that has been described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0" w:hRule="atLeast"/>
        </w:trPr>
        <w:tc>
          <w:tcPr>
            <w:tcW w:w="2669" w:type="dxa"/>
          </w:tcPr>
          <w:p>
            <w:pPr>
              <w:pStyle w:val="11"/>
              <w:spacing w:before="2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Zoom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</w:p>
        </w:tc>
        <w:tc>
          <w:tcPr>
            <w:tcW w:w="2671" w:type="dxa"/>
          </w:tcPr>
          <w:p>
            <w:pPr>
              <w:pStyle w:val="11"/>
              <w:spacing w:before="2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Scaling</w:t>
            </w: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497"/>
              </w:tabs>
              <w:spacing w:before="10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 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radius of the nucleus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497"/>
              </w:tabs>
              <w:spacing w:before="3" w:after="0" w:line="240" w:lineRule="auto"/>
              <w:ind w:left="496" w:right="0" w:hanging="3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Scale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below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</w:t>
            </w:r>
          </w:p>
          <w:p>
            <w:pPr>
              <w:pStyle w:val="11"/>
              <w:spacing w:before="8" w:line="247" w:lineRule="auto"/>
              <w:ind w:right="91"/>
              <w:rPr>
                <w:sz w:val="20"/>
              </w:rPr>
            </w:pPr>
            <w:r>
              <w:rPr>
                <w:w w:val="105"/>
                <w:sz w:val="20"/>
              </w:rPr>
              <w:t>1 and higher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 0 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to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shrink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 of the nucleus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purpose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zooming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</w:tc>
        <w:tc>
          <w:tcPr>
            <w:tcW w:w="2669" w:type="dxa"/>
          </w:tcPr>
          <w:p>
            <w:pPr>
              <w:pStyle w:val="11"/>
              <w:numPr>
                <w:ilvl w:val="0"/>
                <w:numId w:val="8"/>
              </w:numPr>
              <w:tabs>
                <w:tab w:val="left" w:pos="497"/>
              </w:tabs>
              <w:spacing w:before="2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two scale factor</w:t>
            </w:r>
            <w:r>
              <w:rPr>
                <w:rFonts w:hint="default"/>
                <w:w w:val="105"/>
                <w:sz w:val="20"/>
                <w:lang w:val="en-MY"/>
              </w:rPr>
              <w:t>s</w:t>
            </w:r>
            <w:r>
              <w:rPr>
                <w:w w:val="105"/>
                <w:sz w:val="20"/>
              </w:rPr>
              <w:t xml:space="preserve">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 in the interpolation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formula.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497"/>
              </w:tabs>
              <w:spacing w:before="0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considered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497"/>
                <w:tab w:val="left" w:pos="1511"/>
              </w:tabs>
              <w:spacing w:before="4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interpolation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 a sequence 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 scale factor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 scale factor 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547"/>
              </w:tabs>
              <w:spacing w:before="5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Since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new scale factor will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497"/>
              </w:tabs>
              <w:spacing w:before="0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 degree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the value of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497"/>
              </w:tabs>
              <w:spacing w:before="0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 new 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497"/>
              </w:tabs>
              <w:spacing w:before="0" w:after="0" w:line="226" w:lineRule="exact"/>
              <w:ind w:left="496" w:right="0" w:hanging="3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This 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will  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produce  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</w:p>
          <w:p>
            <w:pPr>
              <w:pStyle w:val="11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variation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4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062" o:spid="_x0000_s1062" o:spt="203" style="position:absolute;left:0pt;margin-left:48.45pt;margin-top:22.55pt;height:746.3pt;width:514.45pt;mso-position-horizontal-relative:page;mso-position-vertical-relative:page;z-index:-251643904;mso-width-relative:page;mso-height-relative:page;" coordorigin="970,451" coordsize="10289,14926">
            <o:lock v:ext="edit"/>
            <v:shape id="_x0000_s1063" o:spid="_x0000_s1063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5" o:spid="_x0000_s1065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7" o:spid="_x0000_s1067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9" w:hRule="atLeast"/>
        </w:trPr>
        <w:tc>
          <w:tcPr>
            <w:tcW w:w="2669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671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669" w:type="dxa"/>
          </w:tcPr>
          <w:p>
            <w:pPr>
              <w:pStyle w:val="11"/>
              <w:spacing w:before="5" w:line="247" w:lineRule="auto"/>
              <w:ind w:right="89"/>
              <w:rPr>
                <w:sz w:val="20"/>
              </w:rPr>
            </w:pPr>
            <w:r>
              <w:rPr>
                <w:w w:val="105"/>
                <w:sz w:val="20"/>
              </w:rPr>
              <w:t>nucleus from its original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slowly</w:t>
            </w:r>
          </w:p>
          <w:p>
            <w:pPr>
              <w:pStyle w:val="11"/>
              <w:numPr>
                <w:ilvl w:val="0"/>
                <w:numId w:val="9"/>
              </w:numPr>
              <w:tabs>
                <w:tab w:val="left" w:pos="497"/>
              </w:tabs>
              <w:spacing w:before="2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 factor, the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interpolation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9"/>
              </w:numPr>
              <w:tabs>
                <w:tab w:val="left" w:pos="497"/>
              </w:tabs>
              <w:spacing w:before="7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returning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7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numPr>
                <w:ilvl w:val="0"/>
                <w:numId w:val="10"/>
              </w:numPr>
              <w:tabs>
                <w:tab w:val="left" w:pos="499"/>
              </w:tabs>
              <w:spacing w:before="6" w:after="0" w:line="240" w:lineRule="auto"/>
              <w:ind w:left="498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499"/>
              </w:tabs>
              <w:spacing w:before="8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 an interpolation formula to produce a sequence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 factor in the interval between the starting 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 and final scale factor according to the current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499"/>
              </w:tabs>
              <w:spacing w:before="5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scaling with the value which is 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2x2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499"/>
              </w:tabs>
              <w:spacing w:before="2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coordinate which indicate the new 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499"/>
              </w:tabs>
              <w:spacing w:before="4" w:after="0" w:line="247" w:lineRule="auto"/>
              <w:ind w:left="498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changing in every frame,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499"/>
              </w:tabs>
              <w:spacing w:before="1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 in a way that has been described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until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068" o:spid="_x0000_s1068" o:spt="203" style="position:absolute;left:0pt;margin-left:48.45pt;margin-top:22.55pt;height:746.3pt;width:514.45pt;mso-position-horizontal-relative:page;mso-position-vertical-relative:page;z-index:-251642880;mso-width-relative:page;mso-height-relative:page;" coordorigin="970,451" coordsize="10289,14926">
            <o:lock v:ext="edit"/>
            <v:shape id="_x0000_s1069" o:spid="_x0000_s1069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1" o:spid="_x0000_s1071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3" o:spid="_x0000_s1073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spacing w:before="7"/>
        <w:rPr>
          <w:b/>
          <w:sz w:val="29"/>
        </w:rPr>
      </w:pPr>
    </w:p>
    <w:p>
      <w:pPr>
        <w:spacing w:before="98"/>
        <w:ind w:left="490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Particle</w:t>
      </w:r>
    </w:p>
    <w:p>
      <w:pPr>
        <w:pStyle w:val="6"/>
        <w:spacing w:before="10"/>
        <w:rPr>
          <w:b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669" w:type="dxa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2671" w:type="dxa"/>
          </w:tcPr>
          <w:p>
            <w:pPr>
              <w:pStyle w:val="11"/>
              <w:spacing w:before="5"/>
              <w:ind w:left="98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2669" w:type="dxa"/>
          </w:tcPr>
          <w:p>
            <w:pPr>
              <w:pStyle w:val="11"/>
              <w:spacing w:before="5"/>
              <w:ind w:left="1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2" w:hRule="atLeast"/>
        </w:trPr>
        <w:tc>
          <w:tcPr>
            <w:tcW w:w="2669" w:type="dxa"/>
            <w:tcBorders>
              <w:bottom w:val="nil"/>
            </w:tcBorders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Rotation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rFonts w:hint="default"/>
                <w:spacing w:val="-11"/>
                <w:w w:val="105"/>
                <w:sz w:val="20"/>
                <w:lang w:val="en-MY"/>
              </w:rPr>
              <w:t>a</w:t>
            </w:r>
            <w:r>
              <w:rPr>
                <w:w w:val="105"/>
                <w:sz w:val="20"/>
              </w:rPr>
              <w:t>round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</w:tc>
        <w:tc>
          <w:tcPr>
            <w:tcW w:w="2671" w:type="dxa"/>
            <w:tcBorders>
              <w:bottom w:val="nil"/>
            </w:tcBorders>
          </w:tcPr>
          <w:p>
            <w:pPr>
              <w:pStyle w:val="11"/>
              <w:spacing w:before="5"/>
              <w:ind w:left="9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Rotation:</w:t>
            </w:r>
          </w:p>
          <w:p>
            <w:pPr>
              <w:pStyle w:val="11"/>
              <w:numPr>
                <w:ilvl w:val="0"/>
                <w:numId w:val="11"/>
              </w:numPr>
              <w:tabs>
                <w:tab w:val="left" w:pos="497"/>
              </w:tabs>
              <w:spacing w:before="7" w:after="0" w:line="249" w:lineRule="auto"/>
              <w:ind w:left="496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along a circular path 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</w:tc>
        <w:tc>
          <w:tcPr>
            <w:tcW w:w="2669" w:type="dxa"/>
            <w:tcBorders>
              <w:bottom w:val="nil"/>
            </w:tcBorders>
          </w:tcPr>
          <w:p>
            <w:pPr>
              <w:pStyle w:val="11"/>
              <w:numPr>
                <w:ilvl w:val="0"/>
                <w:numId w:val="12"/>
              </w:numPr>
              <w:tabs>
                <w:tab w:val="left" w:pos="497"/>
              </w:tabs>
              <w:spacing w:before="5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Linear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12"/>
              </w:numPr>
              <w:tabs>
                <w:tab w:val="left" w:pos="497"/>
              </w:tabs>
              <w:spacing w:before="2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rFonts w:hint="default"/>
                <w:w w:val="105"/>
                <w:sz w:val="20"/>
                <w:lang w:val="en-MY"/>
              </w:rPr>
              <w:t>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 path of rotation 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degrees.</w:t>
            </w:r>
          </w:p>
          <w:p>
            <w:pPr>
              <w:pStyle w:val="11"/>
              <w:numPr>
                <w:ilvl w:val="0"/>
                <w:numId w:val="12"/>
              </w:numPr>
              <w:tabs>
                <w:tab w:val="left" w:pos="497"/>
              </w:tabs>
              <w:spacing w:before="5" w:after="0" w:line="247" w:lineRule="auto"/>
              <w:ind w:left="496" w:right="87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increasing, the 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path</w:t>
            </w:r>
          </w:p>
          <w:p>
            <w:pPr>
              <w:pStyle w:val="11"/>
              <w:numPr>
                <w:ilvl w:val="0"/>
                <w:numId w:val="12"/>
              </w:numPr>
              <w:tabs>
                <w:tab w:val="left" w:pos="497"/>
              </w:tabs>
              <w:spacing w:before="4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There is no limit on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degree so that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particles could move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circle in one direction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5" w:hRule="atLeast"/>
        </w:trPr>
        <w:tc>
          <w:tcPr>
            <w:tcW w:w="2669" w:type="dxa"/>
            <w:tcBorders>
              <w:top w:val="nil"/>
            </w:tcBorders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671" w:type="dxa"/>
            <w:tcBorders>
              <w:top w:val="nil"/>
            </w:tcBorders>
          </w:tcPr>
          <w:p>
            <w:pPr>
              <w:pStyle w:val="11"/>
              <w:spacing w:before="121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Scaling</w:t>
            </w:r>
          </w:p>
          <w:p>
            <w:pPr>
              <w:pStyle w:val="11"/>
              <w:numPr>
                <w:ilvl w:val="0"/>
                <w:numId w:val="13"/>
              </w:numPr>
              <w:tabs>
                <w:tab w:val="left" w:pos="497"/>
              </w:tabs>
              <w:spacing w:before="10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adjust the radius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rotation at the center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 nucleus so that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realistic path of 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around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realized</w:t>
            </w: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spacing w:before="2"/>
              <w:ind w:left="0"/>
              <w:jc w:val="left"/>
              <w:rPr>
                <w:b/>
                <w:sz w:val="27"/>
              </w:rPr>
            </w:pPr>
          </w:p>
          <w:p>
            <w:pPr>
              <w:pStyle w:val="11"/>
              <w:spacing w:before="1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13"/>
              </w:numPr>
              <w:tabs>
                <w:tab w:val="left" w:pos="497"/>
              </w:tabs>
              <w:spacing w:before="7" w:after="0" w:line="249" w:lineRule="auto"/>
              <w:ind w:left="496" w:right="92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move the pivot point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</w:tc>
        <w:tc>
          <w:tcPr>
            <w:tcW w:w="2669" w:type="dxa"/>
            <w:tcBorders>
              <w:top w:val="nil"/>
            </w:tcBorders>
          </w:tcPr>
          <w:p>
            <w:pPr>
              <w:pStyle w:val="11"/>
              <w:numPr>
                <w:ilvl w:val="0"/>
                <w:numId w:val="14"/>
              </w:numPr>
              <w:tabs>
                <w:tab w:val="left" w:pos="496"/>
                <w:tab w:val="left" w:pos="497"/>
              </w:tabs>
              <w:spacing w:before="121" w:after="0" w:line="249" w:lineRule="auto"/>
              <w:ind w:left="496" w:right="90" w:hanging="39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Trigonometric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4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14"/>
              </w:numPr>
              <w:tabs>
                <w:tab w:val="left" w:pos="497"/>
              </w:tabs>
              <w:spacing w:before="0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If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we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used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only , the particles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around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perimeter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circle.</w:t>
            </w:r>
          </w:p>
          <w:p>
            <w:pPr>
              <w:pStyle w:val="11"/>
              <w:numPr>
                <w:ilvl w:val="0"/>
                <w:numId w:val="14"/>
              </w:numPr>
              <w:tabs>
                <w:tab w:val="left" w:pos="497"/>
                <w:tab w:val="left" w:pos="1981"/>
              </w:tabs>
              <w:spacing w:before="1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scaling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lower than 1 and higher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decrease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nucleus</w:t>
            </w:r>
          </w:p>
          <w:p>
            <w:pPr>
              <w:pStyle w:val="11"/>
              <w:numPr>
                <w:ilvl w:val="0"/>
                <w:numId w:val="14"/>
              </w:numPr>
              <w:tabs>
                <w:tab w:val="left" w:pos="497"/>
              </w:tabs>
              <w:spacing w:before="9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realistic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around a center point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rFonts w:hint="default"/>
                <w:spacing w:val="1"/>
                <w:w w:val="105"/>
                <w:sz w:val="20"/>
                <w:lang w:val="en-MY"/>
              </w:rPr>
              <w:t xml:space="preserve">the </w:t>
            </w:r>
            <w:r>
              <w:rPr>
                <w:w w:val="105"/>
                <w:sz w:val="20"/>
              </w:rPr>
              <w:t>nucleus.</w:t>
            </w:r>
          </w:p>
          <w:p>
            <w:pPr>
              <w:pStyle w:val="11"/>
              <w:numPr>
                <w:ilvl w:val="0"/>
                <w:numId w:val="14"/>
              </w:numPr>
              <w:tabs>
                <w:tab w:val="left" w:pos="497"/>
              </w:tabs>
              <w:spacing w:before="3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180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 its maximum 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 value when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 is at 0 degree and 180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minimum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074" o:spid="_x0000_s1074" o:spt="203" style="position:absolute;left:0pt;margin-left:48.45pt;margin-top:22.55pt;height:746.3pt;width:514.45pt;mso-position-horizontal-relative:page;mso-position-vertical-relative:page;z-index:-251642880;mso-width-relative:page;mso-height-relative:page;" coordorigin="970,451" coordsize="10289,14926">
            <o:lock v:ext="edit"/>
            <v:shape id="_x0000_s1075" o:spid="_x0000_s1075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7" o:spid="_x0000_s1077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9" o:spid="_x0000_s1079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669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1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spacing w:before="5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sequence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transformation:</w:t>
            </w:r>
          </w:p>
          <w:p>
            <w:pPr>
              <w:pStyle w:val="11"/>
              <w:spacing w:before="7"/>
              <w:ind w:left="10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Rotation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=&gt;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=&gt;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spacing w:before="4"/>
              <w:ind w:left="0"/>
              <w:jc w:val="left"/>
              <w:rPr>
                <w:b/>
                <w:sz w:val="21"/>
              </w:rPr>
            </w:pPr>
          </w:p>
          <w:p>
            <w:pPr>
              <w:pStyle w:val="11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Rotation</w:t>
            </w:r>
          </w:p>
          <w:p>
            <w:pPr>
              <w:pStyle w:val="11"/>
              <w:numPr>
                <w:ilvl w:val="0"/>
                <w:numId w:val="15"/>
              </w:numPr>
              <w:tabs>
                <w:tab w:val="left" w:pos="498"/>
                <w:tab w:val="left" w:pos="499"/>
              </w:tabs>
              <w:spacing w:before="8" w:after="0" w:line="240" w:lineRule="auto"/>
              <w:ind w:left="498" w:right="0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15"/>
              </w:numPr>
              <w:tabs>
                <w:tab w:val="left" w:pos="498"/>
                <w:tab w:val="left" w:pos="499"/>
              </w:tabs>
              <w:spacing w:before="7" w:after="0" w:line="249" w:lineRule="auto"/>
              <w:ind w:left="498" w:right="95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{0,0,1)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centered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</w:p>
          <w:p>
            <w:pPr>
              <w:pStyle w:val="11"/>
              <w:spacing w:before="5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11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Scaling</w:t>
            </w:r>
          </w:p>
          <w:p>
            <w:pPr>
              <w:pStyle w:val="11"/>
              <w:numPr>
                <w:ilvl w:val="0"/>
                <w:numId w:val="16"/>
              </w:numPr>
              <w:tabs>
                <w:tab w:val="left" w:pos="499"/>
              </w:tabs>
              <w:spacing w:before="10" w:after="0" w:line="247" w:lineRule="auto"/>
              <w:ind w:left="498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 or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peak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 90</w:t>
            </w:r>
          </w:p>
          <w:p>
            <w:pPr>
              <w:pStyle w:val="11"/>
              <w:numPr>
                <w:ilvl w:val="0"/>
                <w:numId w:val="16"/>
              </w:numPr>
              <w:tabs>
                <w:tab w:val="left" w:pos="499"/>
              </w:tabs>
              <w:spacing w:before="1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 an interpolation formula to produce a sequence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scale factor in the interval between the starting 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peak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  <w:p>
            <w:pPr>
              <w:pStyle w:val="11"/>
              <w:numPr>
                <w:ilvl w:val="0"/>
                <w:numId w:val="16"/>
              </w:numPr>
              <w:tabs>
                <w:tab w:val="left" w:pos="499"/>
              </w:tabs>
              <w:spacing w:before="2" w:after="0" w:line="249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scaling with the value which is 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16"/>
              </w:numPr>
              <w:tabs>
                <w:tab w:val="left" w:pos="499"/>
              </w:tabs>
              <w:spacing w:before="0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transformation.</w:t>
            </w:r>
          </w:p>
          <w:p>
            <w:pPr>
              <w:pStyle w:val="11"/>
              <w:numPr>
                <w:ilvl w:val="0"/>
                <w:numId w:val="16"/>
              </w:numPr>
              <w:tabs>
                <w:tab w:val="left" w:pos="499"/>
              </w:tabs>
              <w:spacing w:before="1" w:after="0" w:line="247" w:lineRule="auto"/>
              <w:ind w:left="498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homogeneous coordinate will be scaled in a way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mentioned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</w:p>
          <w:p>
            <w:pPr>
              <w:pStyle w:val="11"/>
              <w:spacing w:before="10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11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17"/>
              </w:numPr>
              <w:tabs>
                <w:tab w:val="left" w:pos="499"/>
              </w:tabs>
              <w:spacing w:before="7" w:after="0" w:line="249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translation with the homogeneous coordinate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 center of the nucleus by using 3x3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17"/>
              </w:numPr>
              <w:tabs>
                <w:tab w:val="left" w:pos="499"/>
              </w:tabs>
              <w:spacing w:before="0" w:after="0" w:line="249" w:lineRule="auto"/>
              <w:ind w:left="498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 another 3x1 homogeneous matrix which we get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17"/>
              </w:numPr>
              <w:tabs>
                <w:tab w:val="left" w:pos="499"/>
              </w:tabs>
              <w:spacing w:before="0" w:after="0" w:line="249" w:lineRule="auto"/>
              <w:ind w:left="498" w:right="96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0" w:hRule="atLeast"/>
        </w:trPr>
        <w:tc>
          <w:tcPr>
            <w:tcW w:w="2669" w:type="dxa"/>
          </w:tcPr>
          <w:p>
            <w:pPr>
              <w:pStyle w:val="11"/>
              <w:spacing w:before="6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Zoom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</w:p>
        </w:tc>
        <w:tc>
          <w:tcPr>
            <w:tcW w:w="2671" w:type="dxa"/>
          </w:tcPr>
          <w:p>
            <w:pPr>
              <w:pStyle w:val="11"/>
              <w:spacing w:before="6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Scaling</w:t>
            </w:r>
          </w:p>
          <w:p>
            <w:pPr>
              <w:pStyle w:val="11"/>
              <w:numPr>
                <w:ilvl w:val="0"/>
                <w:numId w:val="18"/>
              </w:numPr>
              <w:tabs>
                <w:tab w:val="left" w:pos="497"/>
              </w:tabs>
              <w:spacing w:before="8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 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radius of the nucleus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18"/>
              </w:numPr>
              <w:tabs>
                <w:tab w:val="left" w:pos="497"/>
              </w:tabs>
              <w:spacing w:before="5" w:after="0" w:line="240" w:lineRule="auto"/>
              <w:ind w:left="496" w:right="0" w:hanging="3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Scale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below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</w:t>
            </w:r>
          </w:p>
          <w:p>
            <w:pPr>
              <w:pStyle w:val="11"/>
              <w:spacing w:before="5" w:line="249" w:lineRule="auto"/>
              <w:ind w:right="91"/>
              <w:rPr>
                <w:sz w:val="20"/>
              </w:rPr>
            </w:pPr>
            <w:r>
              <w:rPr>
                <w:w w:val="105"/>
                <w:sz w:val="20"/>
              </w:rPr>
              <w:t>1 and higher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 0 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to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shrink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 of the nucleus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purpose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zooming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</w:p>
        </w:tc>
        <w:tc>
          <w:tcPr>
            <w:tcW w:w="2669" w:type="dxa"/>
          </w:tcPr>
          <w:p>
            <w:pPr>
              <w:pStyle w:val="11"/>
              <w:numPr>
                <w:ilvl w:val="0"/>
                <w:numId w:val="19"/>
              </w:numPr>
              <w:tabs>
                <w:tab w:val="left" w:pos="497"/>
              </w:tabs>
              <w:spacing w:before="6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two scale factor</w:t>
            </w:r>
            <w:r>
              <w:rPr>
                <w:rFonts w:hint="default"/>
                <w:w w:val="105"/>
                <w:sz w:val="20"/>
                <w:lang w:val="en-MY"/>
              </w:rPr>
              <w:t>s</w:t>
            </w:r>
            <w:r>
              <w:rPr>
                <w:w w:val="105"/>
                <w:sz w:val="20"/>
              </w:rPr>
              <w:t xml:space="preserve">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 in the interpolation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formula.</w:t>
            </w:r>
          </w:p>
          <w:p>
            <w:pPr>
              <w:pStyle w:val="11"/>
              <w:numPr>
                <w:ilvl w:val="0"/>
                <w:numId w:val="19"/>
              </w:numPr>
              <w:tabs>
                <w:tab w:val="left" w:pos="497"/>
              </w:tabs>
              <w:spacing w:before="2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considered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  <w:p>
            <w:pPr>
              <w:pStyle w:val="11"/>
              <w:numPr>
                <w:ilvl w:val="0"/>
                <w:numId w:val="19"/>
              </w:numPr>
              <w:tabs>
                <w:tab w:val="left" w:pos="497"/>
                <w:tab w:val="left" w:pos="1511"/>
              </w:tabs>
              <w:spacing w:before="6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interpolation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 a sequence 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 scale factor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 scale factor 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19"/>
              </w:numPr>
              <w:tabs>
                <w:tab w:val="left" w:pos="547"/>
              </w:tabs>
              <w:spacing w:before="5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Since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frame,</w:t>
            </w:r>
          </w:p>
          <w:p>
            <w:pPr>
              <w:pStyle w:val="11"/>
              <w:spacing w:before="4"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080" o:spid="_x0000_s1080" o:spt="203" style="position:absolute;left:0pt;margin-left:48.45pt;margin-top:22.55pt;height:746.3pt;width:514.45pt;mso-position-horizontal-relative:page;mso-position-vertical-relative:page;z-index:-251641856;mso-width-relative:page;mso-height-relative:page;" coordorigin="970,451" coordsize="10289,14926">
            <o:lock v:ext="edit"/>
            <v:shape id="_x0000_s1081" o:spid="_x0000_s1081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83" o:spid="_x0000_s1083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85" o:spid="_x0000_s1085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2" w:hRule="atLeast"/>
        </w:trPr>
        <w:tc>
          <w:tcPr>
            <w:tcW w:w="2669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671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669" w:type="dxa"/>
          </w:tcPr>
          <w:p>
            <w:pPr>
              <w:pStyle w:val="11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not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20"/>
              </w:numPr>
              <w:tabs>
                <w:tab w:val="left" w:pos="497"/>
              </w:tabs>
              <w:spacing w:before="7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 degree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the value of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20"/>
              </w:numPr>
              <w:tabs>
                <w:tab w:val="left" w:pos="497"/>
              </w:tabs>
              <w:spacing w:before="0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20"/>
              </w:numPr>
              <w:tabs>
                <w:tab w:val="left" w:pos="497"/>
              </w:tabs>
              <w:spacing w:before="0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 in size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 size to its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slowly</w:t>
            </w:r>
          </w:p>
          <w:p>
            <w:pPr>
              <w:pStyle w:val="11"/>
              <w:numPr>
                <w:ilvl w:val="0"/>
                <w:numId w:val="20"/>
              </w:numPr>
              <w:tabs>
                <w:tab w:val="left" w:pos="497"/>
              </w:tabs>
              <w:spacing w:before="0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 factor, the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interpolation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20"/>
              </w:numPr>
              <w:tabs>
                <w:tab w:val="left" w:pos="497"/>
              </w:tabs>
              <w:spacing w:before="0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returning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5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numPr>
                <w:ilvl w:val="0"/>
                <w:numId w:val="21"/>
              </w:numPr>
              <w:tabs>
                <w:tab w:val="left" w:pos="506"/>
              </w:tabs>
              <w:spacing w:before="5" w:after="0" w:line="240" w:lineRule="auto"/>
              <w:ind w:left="506" w:right="0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21"/>
              </w:numPr>
              <w:tabs>
                <w:tab w:val="left" w:pos="506"/>
              </w:tabs>
              <w:spacing w:before="7" w:after="0" w:line="249" w:lineRule="auto"/>
              <w:ind w:left="505" w:right="92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 an interpolation formula to produce a sequence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 factor in the interval between the starting 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 and final 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 according to the current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  <w:p>
            <w:pPr>
              <w:pStyle w:val="11"/>
              <w:numPr>
                <w:ilvl w:val="0"/>
                <w:numId w:val="21"/>
              </w:numPr>
              <w:tabs>
                <w:tab w:val="left" w:pos="506"/>
              </w:tabs>
              <w:spacing w:before="0" w:after="0" w:line="249" w:lineRule="auto"/>
              <w:ind w:left="505" w:right="92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scaling with the value which is 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2x2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21"/>
              </w:numPr>
              <w:tabs>
                <w:tab w:val="left" w:pos="506"/>
              </w:tabs>
              <w:spacing w:before="0" w:after="0" w:line="249" w:lineRule="auto"/>
              <w:ind w:left="505" w:right="90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coordinate which indicate the new 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</w:p>
          <w:p>
            <w:pPr>
              <w:pStyle w:val="11"/>
              <w:numPr>
                <w:ilvl w:val="0"/>
                <w:numId w:val="21"/>
              </w:numPr>
              <w:tabs>
                <w:tab w:val="left" w:pos="506"/>
              </w:tabs>
              <w:spacing w:before="0" w:after="0" w:line="247" w:lineRule="auto"/>
              <w:ind w:left="505" w:right="95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changing in every frame,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21"/>
              </w:numPr>
              <w:tabs>
                <w:tab w:val="left" w:pos="506"/>
              </w:tabs>
              <w:spacing w:before="0" w:after="0" w:line="247" w:lineRule="auto"/>
              <w:ind w:left="505" w:right="92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change in a way that has been described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until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9" w:hRule="atLeast"/>
        </w:trPr>
        <w:tc>
          <w:tcPr>
            <w:tcW w:w="2669" w:type="dxa"/>
          </w:tcPr>
          <w:p>
            <w:pPr>
              <w:pStyle w:val="11"/>
              <w:spacing w:before="4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Falling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</w:tc>
        <w:tc>
          <w:tcPr>
            <w:tcW w:w="2671" w:type="dxa"/>
          </w:tcPr>
          <w:p>
            <w:pPr>
              <w:pStyle w:val="11"/>
              <w:spacing w:before="4"/>
              <w:ind w:left="9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Rotation:</w:t>
            </w:r>
          </w:p>
          <w:p>
            <w:pPr>
              <w:pStyle w:val="11"/>
              <w:numPr>
                <w:ilvl w:val="0"/>
                <w:numId w:val="22"/>
              </w:numPr>
              <w:tabs>
                <w:tab w:val="left" w:pos="497"/>
              </w:tabs>
              <w:spacing w:before="10" w:after="0" w:line="247" w:lineRule="auto"/>
              <w:ind w:left="496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along a circular path at 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below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center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</w:t>
            </w:r>
          </w:p>
        </w:tc>
        <w:tc>
          <w:tcPr>
            <w:tcW w:w="2669" w:type="dxa"/>
          </w:tcPr>
          <w:p>
            <w:pPr>
              <w:pStyle w:val="11"/>
              <w:numPr>
                <w:ilvl w:val="0"/>
                <w:numId w:val="23"/>
              </w:numPr>
              <w:tabs>
                <w:tab w:val="left" w:pos="497"/>
              </w:tabs>
              <w:spacing w:before="4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Linear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23"/>
              </w:numPr>
              <w:tabs>
                <w:tab w:val="left" w:pos="497"/>
              </w:tabs>
              <w:spacing w:before="0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rFonts w:hint="default"/>
                <w:w w:val="105"/>
                <w:sz w:val="20"/>
                <w:lang w:val="en-MY"/>
              </w:rPr>
              <w:t>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 path of rotation 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degrees.</w:t>
            </w:r>
          </w:p>
          <w:p>
            <w:pPr>
              <w:pStyle w:val="11"/>
              <w:numPr>
                <w:ilvl w:val="0"/>
                <w:numId w:val="23"/>
              </w:numPr>
              <w:tabs>
                <w:tab w:val="left" w:pos="497"/>
              </w:tabs>
              <w:spacing w:before="0" w:after="0" w:line="226" w:lineRule="exact"/>
              <w:ind w:left="496" w:right="0" w:hanging="3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There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two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</w:p>
          <w:p>
            <w:pPr>
              <w:pStyle w:val="11"/>
              <w:spacing w:before="5"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that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086" o:spid="_x0000_s1086" o:spt="203" style="position:absolute;left:0pt;margin-left:48.45pt;margin-top:22.55pt;height:746.3pt;width:514.45pt;mso-position-horizontal-relative:page;mso-position-vertical-relative:page;z-index:-251641856;mso-width-relative:page;mso-height-relative:page;" coordorigin="970,451" coordsize="10289,14926">
            <o:lock v:ext="edit"/>
            <v:shape id="_x0000_s1087" o:spid="_x0000_s1087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89" o:spid="_x0000_s1089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91" o:spid="_x0000_s1091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1" w:hRule="atLeast"/>
        </w:trPr>
        <w:tc>
          <w:tcPr>
            <w:tcW w:w="2669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671" w:type="dxa"/>
          </w:tcPr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11"/>
              <w:spacing w:before="131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24"/>
              </w:numPr>
              <w:tabs>
                <w:tab w:val="left" w:pos="497"/>
              </w:tabs>
              <w:spacing w:before="8" w:after="0" w:line="247" w:lineRule="auto"/>
              <w:ind w:left="496" w:right="92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move the pivot point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below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</w:tc>
        <w:tc>
          <w:tcPr>
            <w:tcW w:w="2669" w:type="dxa"/>
          </w:tcPr>
          <w:p>
            <w:pPr>
              <w:pStyle w:val="11"/>
              <w:spacing w:before="5" w:line="247" w:lineRule="auto"/>
              <w:ind w:right="88"/>
              <w:rPr>
                <w:sz w:val="20"/>
              </w:rPr>
            </w:pPr>
            <w:r>
              <w:rPr>
                <w:w w:val="105"/>
                <w:sz w:val="20"/>
              </w:rPr>
              <w:t>nucleus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both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 is clockwise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anticlockwise</w:t>
            </w:r>
          </w:p>
          <w:p>
            <w:pPr>
              <w:pStyle w:val="11"/>
              <w:numPr>
                <w:ilvl w:val="0"/>
                <w:numId w:val="25"/>
              </w:numPr>
              <w:tabs>
                <w:tab w:val="left" w:pos="497"/>
              </w:tabs>
              <w:spacing w:before="2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 clockwise direction,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angle degree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increased</w:t>
            </w:r>
          </w:p>
          <w:p>
            <w:pPr>
              <w:pStyle w:val="11"/>
              <w:numPr>
                <w:ilvl w:val="0"/>
                <w:numId w:val="25"/>
              </w:numPr>
              <w:tabs>
                <w:tab w:val="left" w:pos="497"/>
              </w:tabs>
              <w:spacing w:before="5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While for anticlockwise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decreased</w:t>
            </w:r>
          </w:p>
          <w:p>
            <w:pPr>
              <w:pStyle w:val="11"/>
              <w:numPr>
                <w:ilvl w:val="0"/>
                <w:numId w:val="25"/>
              </w:numPr>
              <w:tabs>
                <w:tab w:val="left" w:pos="497"/>
              </w:tabs>
              <w:spacing w:before="2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recommended to be set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0-90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 and in the range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-90-0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clockwise direction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anticlockwise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respectively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path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</w:t>
            </w:r>
          </w:p>
          <w:p>
            <w:pPr>
              <w:pStyle w:val="11"/>
              <w:numPr>
                <w:ilvl w:val="0"/>
                <w:numId w:val="25"/>
              </w:numPr>
              <w:tabs>
                <w:tab w:val="left" w:pos="497"/>
              </w:tabs>
              <w:spacing w:before="9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 will be stopped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avoid any change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0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spacing w:before="4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sequence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transformation:</w:t>
            </w:r>
          </w:p>
          <w:p>
            <w:pPr>
              <w:pStyle w:val="11"/>
              <w:spacing w:before="7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Rotation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=&gt;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spacing w:before="4"/>
              <w:ind w:left="0"/>
              <w:jc w:val="left"/>
              <w:rPr>
                <w:b/>
                <w:sz w:val="21"/>
              </w:rPr>
            </w:pPr>
          </w:p>
          <w:p>
            <w:pPr>
              <w:pStyle w:val="11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Rotation</w:t>
            </w:r>
          </w:p>
          <w:p>
            <w:pPr>
              <w:pStyle w:val="11"/>
              <w:numPr>
                <w:ilvl w:val="0"/>
                <w:numId w:val="26"/>
              </w:numPr>
              <w:tabs>
                <w:tab w:val="left" w:pos="498"/>
                <w:tab w:val="left" w:pos="499"/>
              </w:tabs>
              <w:spacing w:before="10" w:after="0" w:line="240" w:lineRule="auto"/>
              <w:ind w:left="498" w:right="0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</w:t>
            </w:r>
          </w:p>
          <w:p>
            <w:pPr>
              <w:pStyle w:val="11"/>
              <w:numPr>
                <w:ilvl w:val="0"/>
                <w:numId w:val="26"/>
              </w:numPr>
              <w:tabs>
                <w:tab w:val="left" w:pos="498"/>
                <w:tab w:val="left" w:pos="499"/>
              </w:tabs>
              <w:spacing w:before="8" w:after="0" w:line="244" w:lineRule="auto"/>
              <w:ind w:left="498" w:right="93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Setting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condition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</w:t>
            </w:r>
          </w:p>
          <w:p>
            <w:pPr>
              <w:pStyle w:val="11"/>
              <w:numPr>
                <w:ilvl w:val="0"/>
                <w:numId w:val="26"/>
              </w:numPr>
              <w:tabs>
                <w:tab w:val="left" w:pos="498"/>
                <w:tab w:val="left" w:pos="499"/>
              </w:tabs>
              <w:spacing w:before="6" w:after="0" w:line="240" w:lineRule="auto"/>
              <w:ind w:left="498" w:right="0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26"/>
              </w:numPr>
              <w:tabs>
                <w:tab w:val="left" w:pos="498"/>
                <w:tab w:val="left" w:pos="499"/>
              </w:tabs>
              <w:spacing w:before="7" w:after="0" w:line="247" w:lineRule="auto"/>
              <w:ind w:left="498" w:right="95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{0,0,1)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centered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</w:p>
          <w:p>
            <w:pPr>
              <w:pStyle w:val="11"/>
              <w:spacing w:before="9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11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27"/>
              </w:numPr>
              <w:tabs>
                <w:tab w:val="left" w:pos="499"/>
              </w:tabs>
              <w:spacing w:before="8" w:after="0" w:line="247" w:lineRule="auto"/>
              <w:ind w:left="498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below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  <w:p>
            <w:pPr>
              <w:pStyle w:val="11"/>
              <w:numPr>
                <w:ilvl w:val="0"/>
                <w:numId w:val="27"/>
              </w:numPr>
              <w:tabs>
                <w:tab w:val="left" w:pos="499"/>
              </w:tabs>
              <w:spacing w:before="4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translation with the homogeneous coordinate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27"/>
              </w:numPr>
              <w:tabs>
                <w:tab w:val="left" w:pos="499"/>
              </w:tabs>
              <w:spacing w:before="0" w:after="0" w:line="249" w:lineRule="auto"/>
              <w:ind w:left="498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 another 3x1 homogeneous matrix which we get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 transformation</w:t>
            </w:r>
          </w:p>
          <w:p>
            <w:pPr>
              <w:pStyle w:val="11"/>
              <w:numPr>
                <w:ilvl w:val="0"/>
                <w:numId w:val="27"/>
              </w:numPr>
              <w:tabs>
                <w:tab w:val="left" w:pos="499"/>
              </w:tabs>
              <w:spacing w:before="0" w:after="0" w:line="247" w:lineRule="auto"/>
              <w:ind w:left="498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center point of rotation will be centered at the pivot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092" o:spid="_x0000_s1092" o:spt="203" style="position:absolute;left:0pt;margin-left:48.45pt;margin-top:22.55pt;height:746.3pt;width:514.45pt;mso-position-horizontal-relative:page;mso-position-vertical-relative:page;z-index:-251640832;mso-width-relative:page;mso-height-relative:page;" coordorigin="970,451" coordsize="10289,14926">
            <o:lock v:ext="edit"/>
            <v:shape id="_x0000_s1093" o:spid="_x0000_s1093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95" o:spid="_x0000_s1095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97" o:spid="_x0000_s1097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spacing w:before="7"/>
        <w:rPr>
          <w:b/>
          <w:sz w:val="29"/>
        </w:rPr>
      </w:pPr>
    </w:p>
    <w:p>
      <w:pPr>
        <w:pStyle w:val="6"/>
        <w:spacing w:before="98"/>
        <w:ind w:left="490"/>
      </w:pPr>
      <w:r>
        <w:rPr>
          <w:w w:val="105"/>
        </w:rPr>
        <w:t>2.</w:t>
      </w:r>
      <w:r>
        <w:rPr>
          <w:spacing w:val="-6"/>
          <w:w w:val="105"/>
        </w:rPr>
        <w:t xml:space="preserve"> </w:t>
      </w:r>
      <w:r>
        <w:rPr>
          <w:w w:val="105"/>
        </w:rPr>
        <w:t>)2D</w:t>
      </w:r>
      <w:r>
        <w:rPr>
          <w:spacing w:val="-7"/>
          <w:w w:val="105"/>
        </w:rPr>
        <w:t xml:space="preserve"> </w:t>
      </w:r>
      <w:r>
        <w:rPr>
          <w:w w:val="105"/>
        </w:rPr>
        <w:t>Graphic</w:t>
      </w:r>
      <w:r>
        <w:rPr>
          <w:spacing w:val="-8"/>
          <w:w w:val="105"/>
        </w:rPr>
        <w:t xml:space="preserve"> </w:t>
      </w:r>
      <w:r>
        <w:rPr>
          <w:w w:val="105"/>
        </w:rPr>
        <w:t>Shape:</w:t>
      </w:r>
      <w:r>
        <w:rPr>
          <w:spacing w:val="-10"/>
          <w:w w:val="105"/>
        </w:rPr>
        <w:t xml:space="preserve"> </w:t>
      </w:r>
      <w:r>
        <w:rPr>
          <w:w w:val="105"/>
        </w:rPr>
        <w:t>Map</w:t>
      </w:r>
    </w:p>
    <w:p>
      <w:pPr>
        <w:pStyle w:val="6"/>
        <w:spacing w:before="4"/>
        <w:rPr>
          <w:sz w:val="21"/>
        </w:rPr>
      </w:pPr>
    </w:p>
    <w:p>
      <w:pPr>
        <w:pStyle w:val="6"/>
        <w:spacing w:line="247" w:lineRule="auto"/>
        <w:ind w:left="490" w:right="501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map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formed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bunch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lines.</w:t>
      </w:r>
      <w:r>
        <w:rPr>
          <w:spacing w:val="-9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interpolation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appiled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49"/>
          <w:w w:val="105"/>
        </w:rPr>
        <w:t xml:space="preserve"> </w:t>
      </w:r>
      <w:r>
        <w:rPr>
          <w:w w:val="105"/>
        </w:rPr>
        <w:t>lines.</w:t>
      </w:r>
    </w:p>
    <w:p>
      <w:pPr>
        <w:pStyle w:val="6"/>
        <w:spacing w:before="3" w:after="1"/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69" w:type="dxa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2671" w:type="dxa"/>
          </w:tcPr>
          <w:p>
            <w:pPr>
              <w:pStyle w:val="11"/>
              <w:spacing w:before="5"/>
              <w:ind w:left="98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2669" w:type="dxa"/>
          </w:tcPr>
          <w:p>
            <w:pPr>
              <w:pStyle w:val="11"/>
              <w:spacing w:before="5"/>
              <w:ind w:left="1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4" w:hRule="atLeast"/>
        </w:trPr>
        <w:tc>
          <w:tcPr>
            <w:tcW w:w="2669" w:type="dxa"/>
            <w:vMerge w:val="restart"/>
          </w:tcPr>
          <w:p>
            <w:pPr>
              <w:pStyle w:val="11"/>
              <w:spacing w:before="4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Displaying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Drawing</w:t>
            </w:r>
          </w:p>
        </w:tc>
        <w:tc>
          <w:tcPr>
            <w:tcW w:w="2671" w:type="dxa"/>
          </w:tcPr>
          <w:p>
            <w:pPr>
              <w:pStyle w:val="11"/>
              <w:spacing w:before="4"/>
              <w:ind w:left="9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28"/>
              </w:numPr>
              <w:tabs>
                <w:tab w:val="left" w:pos="497"/>
              </w:tabs>
              <w:spacing w:before="10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endpoint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until it reaches its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</w:tc>
        <w:tc>
          <w:tcPr>
            <w:tcW w:w="2669" w:type="dxa"/>
          </w:tcPr>
          <w:p>
            <w:pPr>
              <w:pStyle w:val="11"/>
              <w:numPr>
                <w:ilvl w:val="0"/>
                <w:numId w:val="29"/>
              </w:numPr>
              <w:tabs>
                <w:tab w:val="left" w:pos="547"/>
              </w:tabs>
              <w:spacing w:before="4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 which is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 between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29"/>
              </w:numPr>
              <w:tabs>
                <w:tab w:val="left" w:pos="497"/>
              </w:tabs>
              <w:spacing w:before="0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29"/>
              </w:numPr>
              <w:tabs>
                <w:tab w:val="left" w:pos="497"/>
              </w:tabs>
              <w:spacing w:before="0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 degree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be more close to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29"/>
              </w:numPr>
              <w:tabs>
                <w:tab w:val="left" w:pos="497"/>
              </w:tabs>
              <w:spacing w:before="2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Meanwhile,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endpoint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29"/>
              </w:numPr>
              <w:tabs>
                <w:tab w:val="left" w:pos="497"/>
              </w:tabs>
              <w:spacing w:before="3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 that looked like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drawn 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point to its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29"/>
              </w:numPr>
              <w:tabs>
                <w:tab w:val="left" w:pos="497"/>
              </w:tabs>
              <w:spacing w:before="4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 the endpoint of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 reaches the 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interpolation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29"/>
              </w:numPr>
              <w:tabs>
                <w:tab w:val="left" w:pos="497"/>
              </w:tabs>
              <w:spacing w:before="0" w:after="0" w:line="249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5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  <w:gridSpan w:val="2"/>
          </w:tcPr>
          <w:p>
            <w:pPr>
              <w:pStyle w:val="11"/>
              <w:numPr>
                <w:ilvl w:val="0"/>
                <w:numId w:val="30"/>
              </w:numPr>
              <w:tabs>
                <w:tab w:val="left" w:pos="506"/>
              </w:tabs>
              <w:spacing w:before="5" w:after="0" w:line="249" w:lineRule="auto"/>
              <w:ind w:left="505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 the coordinate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final destination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</w:p>
          <w:p>
            <w:pPr>
              <w:pStyle w:val="11"/>
              <w:numPr>
                <w:ilvl w:val="0"/>
                <w:numId w:val="30"/>
              </w:numPr>
              <w:tabs>
                <w:tab w:val="left" w:pos="506"/>
              </w:tabs>
              <w:spacing w:before="0" w:after="0" w:line="247" w:lineRule="auto"/>
              <w:ind w:left="505" w:right="95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Calculate the distance between the final destination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30"/>
              </w:numPr>
              <w:tabs>
                <w:tab w:val="left" w:pos="506"/>
              </w:tabs>
              <w:spacing w:before="0" w:after="0" w:line="247" w:lineRule="auto"/>
              <w:ind w:left="505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 the starting point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values in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interval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30"/>
              </w:numPr>
              <w:tabs>
                <w:tab w:val="left" w:pos="506"/>
              </w:tabs>
              <w:spacing w:before="0" w:after="0" w:line="238" w:lineRule="exact"/>
              <w:ind w:left="505" w:right="92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translation with the value which is calculated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</w:p>
        </w:tc>
      </w:tr>
    </w:tbl>
    <w:p>
      <w:pPr>
        <w:spacing w:after="0" w:line="238" w:lineRule="exact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098" o:spid="_x0000_s1098" o:spt="203" style="position:absolute;left:0pt;margin-left:48.45pt;margin-top:22.55pt;height:746.3pt;width:514.45pt;mso-position-horizontal-relative:page;mso-position-vertical-relative:page;z-index:-251639808;mso-width-relative:page;mso-height-relative:page;" coordorigin="970,451" coordsize="10289,14926">
            <o:lock v:ext="edit"/>
            <v:shape id="_x0000_s1099" o:spid="_x0000_s1099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01" o:spid="_x0000_s1101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03" o:spid="_x0000_s1103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7" w:after="1"/>
        <w:rPr>
          <w:sz w:val="17"/>
        </w:rPr>
      </w:pPr>
    </w:p>
    <w:p>
      <w:pPr>
        <w:pStyle w:val="6"/>
        <w:ind w:left="384"/>
      </w:pPr>
      <w:r>
        <w:pict>
          <v:group id="_x0000_s1104" o:spid="_x0000_s1104" o:spt="203" style="height:155.6pt;width:400.95pt;" coordsize="8019,3112">
            <o:lock v:ext="edit"/>
            <v:shape id="_x0000_s1105" o:spid="_x0000_s1105" style="position:absolute;left:0;top:0;height:3111;width:8009;" fillcolor="#000000" filled="t" stroked="f" coordsize="8009,3111" path="m8009,0l0,0,0,10,0,3103,0,3110,10,3110,2669,3110,2669,3103,10,3103,10,10,8009,10,8009,0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o:spt="202" type="#_x0000_t202" style="position:absolute;left:2673;top:4;height:3102;width:5340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501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-1"/>
                        <w:w w:val="105"/>
                        <w:sz w:val="20"/>
                      </w:rPr>
                      <w:t>homogeneous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matrix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val="left" w:pos="502"/>
                      </w:tabs>
                      <w:spacing w:before="8" w:line="247" w:lineRule="auto"/>
                      <w:ind w:left="501" w:right="96" w:hanging="406"/>
                      <w:jc w:val="both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The translation homogeneous matrix will be multiplied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with another 3x1 homogeneous matrix which is the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homogeneous coordinate of the starting point to get a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new homogeneous coordinate which indicate the new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position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center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nucleus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val="left" w:pos="502"/>
                      </w:tabs>
                      <w:spacing w:before="6" w:line="247" w:lineRule="auto"/>
                      <w:ind w:left="501" w:right="95" w:hanging="406"/>
                      <w:jc w:val="both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Since the angle degrees is changing in every frame, the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homogeneous matrix of the translation will not be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constant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val="left" w:pos="502"/>
                      </w:tabs>
                      <w:spacing w:before="2" w:line="247" w:lineRule="auto"/>
                      <w:ind w:left="501" w:right="97" w:hanging="406"/>
                      <w:jc w:val="both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Hence, the homogeneous coordinate of the new position</w:t>
                    </w:r>
                    <w:r>
                      <w:rPr>
                        <w:spacing w:val="-5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will change in a way that has been described in the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above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interpolation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section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before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6"/>
        <w:rPr>
          <w:sz w:val="9"/>
        </w:rPr>
      </w:pPr>
    </w:p>
    <w:p>
      <w:pPr>
        <w:pStyle w:val="6"/>
        <w:spacing w:before="98"/>
        <w:ind w:left="490"/>
        <w:jc w:val="both"/>
      </w:pPr>
      <w:r>
        <w:rPr>
          <w:w w:val="105"/>
        </w:rPr>
        <w:t>3.)2D</w:t>
      </w:r>
      <w:r>
        <w:rPr>
          <w:spacing w:val="-11"/>
          <w:w w:val="105"/>
        </w:rPr>
        <w:t xml:space="preserve"> </w:t>
      </w:r>
      <w:r>
        <w:rPr>
          <w:w w:val="105"/>
        </w:rPr>
        <w:t>Graphic</w:t>
      </w:r>
      <w:r>
        <w:rPr>
          <w:spacing w:val="-11"/>
          <w:w w:val="105"/>
        </w:rPr>
        <w:t xml:space="preserve"> </w:t>
      </w:r>
      <w:r>
        <w:rPr>
          <w:w w:val="105"/>
        </w:rPr>
        <w:t>Shape:</w:t>
      </w:r>
      <w:r>
        <w:rPr>
          <w:spacing w:val="-11"/>
          <w:w w:val="105"/>
        </w:rPr>
        <w:t xml:space="preserve"> </w:t>
      </w:r>
      <w:r>
        <w:rPr>
          <w:w w:val="105"/>
        </w:rPr>
        <w:t>Infected</w:t>
      </w:r>
      <w:r>
        <w:rPr>
          <w:spacing w:val="-11"/>
          <w:w w:val="105"/>
        </w:rPr>
        <w:t xml:space="preserve"> </w:t>
      </w:r>
      <w:r>
        <w:rPr>
          <w:w w:val="105"/>
        </w:rPr>
        <w:t>Area</w:t>
      </w:r>
    </w:p>
    <w:p>
      <w:pPr>
        <w:pStyle w:val="6"/>
        <w:spacing w:before="8" w:line="249" w:lineRule="auto"/>
        <w:ind w:left="490" w:right="502"/>
        <w:jc w:val="both"/>
      </w:pPr>
      <w:r>
        <w:rPr>
          <w:w w:val="105"/>
        </w:rPr>
        <w:t>Infected Area are formed by using</w:t>
      </w:r>
      <w:r>
        <w:rPr>
          <w:rFonts w:hint="default"/>
          <w:w w:val="105"/>
          <w:lang w:val="en-MY"/>
        </w:rPr>
        <w:t xml:space="preserve"> a</w:t>
      </w:r>
      <w:r>
        <w:rPr>
          <w:w w:val="105"/>
        </w:rPr>
        <w:t xml:space="preserve"> combination of different layer</w:t>
      </w:r>
      <w:r>
        <w:rPr>
          <w:rFonts w:hint="default"/>
          <w:w w:val="105"/>
          <w:lang w:val="en-MY"/>
        </w:rPr>
        <w:t>s</w:t>
      </w:r>
      <w:r>
        <w:rPr>
          <w:w w:val="105"/>
        </w:rPr>
        <w:t xml:space="preserve"> of circle</w:t>
      </w:r>
      <w:r>
        <w:rPr>
          <w:rFonts w:hint="default"/>
          <w:w w:val="105"/>
          <w:lang w:val="en-MY"/>
        </w:rPr>
        <w:t>s</w:t>
      </w:r>
      <w:r>
        <w:rPr>
          <w:w w:val="105"/>
        </w:rPr>
        <w:t xml:space="preserve"> of different color</w:t>
      </w:r>
      <w:r>
        <w:rPr>
          <w:rFonts w:hint="default"/>
          <w:w w:val="105"/>
          <w:lang w:val="en-MY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which </w:t>
      </w:r>
      <w:r>
        <w:rPr>
          <w:rFonts w:hint="default"/>
          <w:w w:val="105"/>
          <w:lang w:val="en-MY"/>
        </w:rPr>
        <w:t>are</w:t>
      </w:r>
      <w:r>
        <w:rPr>
          <w:w w:val="105"/>
        </w:rPr>
        <w:t xml:space="preserve"> red, white and black to produce some animation or motion. Several circles of</w:t>
      </w:r>
      <w:r>
        <w:rPr>
          <w:spacing w:val="1"/>
          <w:w w:val="105"/>
        </w:rPr>
        <w:t xml:space="preserve"> </w:t>
      </w:r>
      <w:r>
        <w:rPr>
          <w:w w:val="105"/>
        </w:rPr>
        <w:t>infected areas are used for showing the spreading animation. These circles are generated at</w:t>
      </w:r>
      <w:r>
        <w:rPr>
          <w:spacing w:val="1"/>
          <w:w w:val="105"/>
        </w:rPr>
        <w:t xml:space="preserve"> </w:t>
      </w:r>
      <w:r>
        <w:rPr>
          <w:w w:val="105"/>
        </w:rPr>
        <w:t>random point  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range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certain</w:t>
      </w:r>
      <w:r>
        <w:rPr>
          <w:spacing w:val="-4"/>
          <w:w w:val="105"/>
        </w:rPr>
        <w:t xml:space="preserve"> </w:t>
      </w:r>
      <w:r>
        <w:rPr>
          <w:w w:val="105"/>
        </w:rPr>
        <w:t>coordinates</w:t>
      </w:r>
    </w:p>
    <w:p>
      <w:pPr>
        <w:pStyle w:val="6"/>
        <w:spacing w:before="7"/>
        <w:rPr>
          <w:sz w:val="19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4375"/>
        <w:gridCol w:w="2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370" w:type="dxa"/>
          </w:tcPr>
          <w:p>
            <w:pPr>
              <w:pStyle w:val="11"/>
              <w:tabs>
                <w:tab w:val="left" w:pos="1108"/>
              </w:tabs>
              <w:spacing w:line="230" w:lineRule="atLeast"/>
              <w:ind w:left="100" w:right="8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w w:val="105"/>
                <w:sz w:val="20"/>
              </w:rPr>
              <w:tab/>
            </w:r>
            <w:r>
              <w:rPr>
                <w:spacing w:val="-7"/>
                <w:w w:val="105"/>
                <w:sz w:val="20"/>
              </w:rPr>
              <w:t>&amp;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4375" w:type="dxa"/>
          </w:tcPr>
          <w:p>
            <w:pPr>
              <w:pStyle w:val="11"/>
              <w:spacing w:before="7"/>
              <w:ind w:left="103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2265" w:type="dxa"/>
          </w:tcPr>
          <w:p>
            <w:pPr>
              <w:pStyle w:val="11"/>
              <w:spacing w:before="7"/>
              <w:ind w:left="1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0" w:hRule="atLeast"/>
        </w:trPr>
        <w:tc>
          <w:tcPr>
            <w:tcW w:w="1370" w:type="dxa"/>
          </w:tcPr>
          <w:p>
            <w:pPr>
              <w:pStyle w:val="11"/>
              <w:spacing w:before="7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Enlarge</w:t>
            </w:r>
          </w:p>
        </w:tc>
        <w:tc>
          <w:tcPr>
            <w:tcW w:w="4375" w:type="dxa"/>
          </w:tcPr>
          <w:p>
            <w:pPr>
              <w:pStyle w:val="11"/>
              <w:spacing w:before="7"/>
              <w:ind w:left="10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Scaling</w:t>
            </w:r>
          </w:p>
          <w:p>
            <w:pPr>
              <w:pStyle w:val="11"/>
              <w:numPr>
                <w:ilvl w:val="0"/>
                <w:numId w:val="32"/>
              </w:numPr>
              <w:tabs>
                <w:tab w:val="left" w:pos="497"/>
              </w:tabs>
              <w:spacing w:before="5" w:after="0" w:line="249" w:lineRule="auto"/>
              <w:ind w:left="496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infected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 length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32"/>
              </w:numPr>
              <w:tabs>
                <w:tab w:val="left" w:pos="497"/>
              </w:tabs>
              <w:spacing w:before="0" w:after="0" w:line="247" w:lineRule="auto"/>
              <w:ind w:left="496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Scale factor higher than 1 is 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enlarge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infected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</w:p>
        </w:tc>
        <w:tc>
          <w:tcPr>
            <w:tcW w:w="2265" w:type="dxa"/>
          </w:tcPr>
          <w:p>
            <w:pPr>
              <w:pStyle w:val="11"/>
              <w:numPr>
                <w:ilvl w:val="0"/>
                <w:numId w:val="33"/>
              </w:numPr>
              <w:tabs>
                <w:tab w:val="left" w:pos="497"/>
                <w:tab w:val="left" w:pos="498"/>
                <w:tab w:val="left" w:pos="1035"/>
                <w:tab w:val="left" w:pos="1682"/>
              </w:tabs>
              <w:spacing w:before="7" w:after="0" w:line="247" w:lineRule="auto"/>
              <w:ind w:left="497" w:right="87" w:hanging="39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two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scale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factor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formula.</w:t>
            </w:r>
          </w:p>
          <w:p>
            <w:pPr>
              <w:pStyle w:val="11"/>
              <w:numPr>
                <w:ilvl w:val="0"/>
                <w:numId w:val="33"/>
              </w:numPr>
              <w:tabs>
                <w:tab w:val="left" w:pos="498"/>
              </w:tabs>
              <w:spacing w:before="3" w:after="0" w:line="247" w:lineRule="auto"/>
              <w:ind w:left="497" w:right="87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  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used as original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  which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considered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  <w:p>
            <w:pPr>
              <w:pStyle w:val="11"/>
              <w:numPr>
                <w:ilvl w:val="0"/>
                <w:numId w:val="33"/>
              </w:numPr>
              <w:tabs>
                <w:tab w:val="left" w:pos="498"/>
                <w:tab w:val="left" w:pos="2072"/>
              </w:tabs>
              <w:spacing w:before="7" w:after="0" w:line="247" w:lineRule="auto"/>
              <w:ind w:left="497" w:right="86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 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a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 scale factor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the final 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33"/>
              </w:numPr>
              <w:tabs>
                <w:tab w:val="left" w:pos="547"/>
              </w:tabs>
              <w:spacing w:before="6" w:after="0" w:line="247" w:lineRule="auto"/>
              <w:ind w:left="497" w:right="86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Since the angle 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 factor will not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33"/>
              </w:numPr>
              <w:tabs>
                <w:tab w:val="left" w:pos="498"/>
              </w:tabs>
              <w:spacing w:before="4" w:after="0" w:line="247" w:lineRule="auto"/>
              <w:ind w:left="497" w:right="87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 is increasing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of 0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90, the scale 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be more close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the value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33"/>
              </w:numPr>
              <w:tabs>
                <w:tab w:val="left" w:pos="498"/>
              </w:tabs>
              <w:spacing w:before="7" w:after="0" w:line="212" w:lineRule="exact"/>
              <w:ind w:left="497" w:right="0" w:hanging="3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Meanwhile,     </w:t>
            </w:r>
            <w:r>
              <w:rPr>
                <w:spacing w:val="4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</w:tc>
      </w:tr>
    </w:tbl>
    <w:p>
      <w:pPr>
        <w:spacing w:after="0" w:line="212" w:lineRule="exact"/>
        <w:jc w:val="both"/>
        <w:rPr>
          <w:sz w:val="20"/>
        </w:rPr>
        <w:sectPr>
          <w:pgSz w:w="12240" w:h="15840"/>
          <w:pgMar w:top="460" w:right="1720" w:bottom="110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107" o:spid="_x0000_s1107" o:spt="203" style="position:absolute;left:0pt;margin-left:48.45pt;margin-top:22.55pt;height:746.3pt;width:514.45pt;mso-position-horizontal-relative:page;mso-position-vertical-relative:page;z-index:-251639808;mso-width-relative:page;mso-height-relative:page;" coordorigin="970,451" coordsize="10289,14926">
            <o:lock v:ext="edit"/>
            <v:shape id="_x0000_s1108" o:spid="_x0000_s1108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10" o:spid="_x0000_s1110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12" o:spid="_x0000_s1112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4375"/>
        <w:gridCol w:w="2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0" w:hRule="atLeast"/>
        </w:trPr>
        <w:tc>
          <w:tcPr>
            <w:tcW w:w="1370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4375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265" w:type="dxa"/>
          </w:tcPr>
          <w:p>
            <w:pPr>
              <w:pStyle w:val="11"/>
              <w:spacing w:before="5" w:line="247" w:lineRule="auto"/>
              <w:ind w:left="497" w:right="87"/>
              <w:rPr>
                <w:sz w:val="20"/>
              </w:rPr>
            </w:pPr>
            <w:r>
              <w:rPr>
                <w:w w:val="105"/>
                <w:sz w:val="20"/>
              </w:rPr>
              <w:t>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34"/>
              </w:numPr>
              <w:tabs>
                <w:tab w:val="left" w:pos="498"/>
              </w:tabs>
              <w:spacing w:before="3" w:after="0" w:line="247" w:lineRule="auto"/>
              <w:ind w:left="497" w:right="86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 will produce 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 in size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infected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 to its final size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slowly</w:t>
            </w:r>
          </w:p>
          <w:p>
            <w:pPr>
              <w:pStyle w:val="11"/>
              <w:numPr>
                <w:ilvl w:val="0"/>
                <w:numId w:val="34"/>
              </w:numPr>
              <w:tabs>
                <w:tab w:val="left" w:pos="497"/>
                <w:tab w:val="left" w:pos="498"/>
                <w:tab w:val="left" w:pos="1097"/>
                <w:tab w:val="left" w:pos="1210"/>
                <w:tab w:val="left" w:pos="1245"/>
                <w:tab w:val="left" w:pos="1751"/>
                <w:tab w:val="left" w:pos="1842"/>
                <w:tab w:val="left" w:pos="1912"/>
                <w:tab w:val="left" w:pos="1993"/>
              </w:tabs>
              <w:spacing w:before="7" w:after="0" w:line="247" w:lineRule="auto"/>
              <w:ind w:left="497" w:right="86" w:hanging="39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Until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scale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from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degree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will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34"/>
              </w:numPr>
              <w:tabs>
                <w:tab w:val="left" w:pos="498"/>
                <w:tab w:val="left" w:pos="1763"/>
              </w:tabs>
              <w:spacing w:before="7" w:after="0" w:line="249" w:lineRule="auto"/>
              <w:ind w:left="497" w:right="87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 could prevent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from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returning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 size</w:t>
            </w:r>
          </w:p>
          <w:p>
            <w:pPr>
              <w:pStyle w:val="11"/>
              <w:spacing w:before="3"/>
              <w:ind w:left="0"/>
              <w:jc w:val="left"/>
              <w:rPr>
                <w:sz w:val="20"/>
              </w:rPr>
            </w:pPr>
          </w:p>
          <w:p>
            <w:pPr>
              <w:pStyle w:val="11"/>
              <w:ind w:left="101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Extra:</w:t>
            </w:r>
          </w:p>
          <w:p>
            <w:pPr>
              <w:pStyle w:val="11"/>
              <w:tabs>
                <w:tab w:val="left" w:pos="1796"/>
              </w:tabs>
              <w:spacing w:before="8" w:line="247" w:lineRule="auto"/>
              <w:ind w:left="101" w:right="87"/>
              <w:rPr>
                <w:sz w:val="20"/>
              </w:rPr>
            </w:pPr>
            <w:r>
              <w:rPr>
                <w:w w:val="105"/>
                <w:sz w:val="20"/>
              </w:rPr>
              <w:t>three layer of circle with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 colors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interpolated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with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 rate of change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angle degrees so 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wave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spreading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3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0" w:type="dxa"/>
            <w:gridSpan w:val="2"/>
          </w:tcPr>
          <w:p>
            <w:pPr>
              <w:pStyle w:val="11"/>
              <w:spacing w:before="7"/>
              <w:ind w:left="10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4" w:hRule="atLeast"/>
        </w:trPr>
        <w:tc>
          <w:tcPr>
            <w:tcW w:w="13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0" w:type="dxa"/>
            <w:gridSpan w:val="2"/>
          </w:tcPr>
          <w:p>
            <w:pPr>
              <w:pStyle w:val="11"/>
              <w:numPr>
                <w:ilvl w:val="0"/>
                <w:numId w:val="35"/>
              </w:numPr>
              <w:tabs>
                <w:tab w:val="left" w:pos="509"/>
              </w:tabs>
              <w:spacing w:before="6" w:after="0" w:line="240" w:lineRule="auto"/>
              <w:ind w:left="509" w:right="0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35"/>
              </w:numPr>
              <w:tabs>
                <w:tab w:val="left" w:pos="509"/>
              </w:tabs>
              <w:spacing w:before="8" w:after="0" w:line="247" w:lineRule="auto"/>
              <w:ind w:left="509" w:right="92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 an interpolation formula to produce a sequence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 factor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interval between the starting scale factor and final scale 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  <w:p>
            <w:pPr>
              <w:pStyle w:val="11"/>
              <w:numPr>
                <w:ilvl w:val="0"/>
                <w:numId w:val="35"/>
              </w:numPr>
              <w:tabs>
                <w:tab w:val="left" w:pos="509"/>
              </w:tabs>
              <w:spacing w:before="2" w:after="0" w:line="249" w:lineRule="auto"/>
              <w:ind w:left="509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2x2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35"/>
              </w:numPr>
              <w:tabs>
                <w:tab w:val="left" w:pos="509"/>
              </w:tabs>
              <w:spacing w:before="0" w:after="0" w:line="247" w:lineRule="auto"/>
              <w:ind w:left="509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scaling homogeneous matrix will be multiplied with another 2x1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get a new homogeneous coordinate which indicate the new radius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infected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</w:p>
          <w:p>
            <w:pPr>
              <w:pStyle w:val="11"/>
              <w:numPr>
                <w:ilvl w:val="0"/>
                <w:numId w:val="35"/>
              </w:numPr>
              <w:tabs>
                <w:tab w:val="left" w:pos="509"/>
              </w:tabs>
              <w:spacing w:before="2" w:after="0" w:line="247" w:lineRule="auto"/>
              <w:ind w:left="509" w:right="92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changing in every frame, the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35"/>
              </w:numPr>
              <w:tabs>
                <w:tab w:val="left" w:pos="509"/>
              </w:tabs>
              <w:spacing w:before="0" w:after="0" w:line="249" w:lineRule="auto"/>
              <w:ind w:left="509" w:right="90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radius will change in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 that has been described in the above interpolation section until 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</w:t>
            </w:r>
          </w:p>
        </w:tc>
      </w:tr>
    </w:tbl>
    <w:p>
      <w:pPr>
        <w:spacing w:after="0" w:line="249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113" o:spid="_x0000_s1113" o:spt="203" style="position:absolute;left:0pt;margin-left:48.45pt;margin-top:22.55pt;height:746.3pt;width:514.45pt;mso-position-horizontal-relative:page;mso-position-vertical-relative:page;z-index:-251638784;mso-width-relative:page;mso-height-relative:page;" coordorigin="970,451" coordsize="10289,14926">
            <o:lock v:ext="edit"/>
            <v:shape id="_x0000_s1114" o:spid="_x0000_s1114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16" o:spid="_x0000_s1116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18" o:spid="_x0000_s1118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4375"/>
        <w:gridCol w:w="2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8" w:hRule="atLeast"/>
        </w:trPr>
        <w:tc>
          <w:tcPr>
            <w:tcW w:w="1370" w:type="dxa"/>
            <w:vMerge w:val="restart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Spreading</w:t>
            </w:r>
          </w:p>
        </w:tc>
        <w:tc>
          <w:tcPr>
            <w:tcW w:w="4375" w:type="dxa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36"/>
              </w:numPr>
              <w:tabs>
                <w:tab w:val="left" w:pos="497"/>
              </w:tabs>
              <w:spacing w:before="7" w:after="0" w:line="247" w:lineRule="auto"/>
              <w:ind w:left="496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translate the randomly generated 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infected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downward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 y-coordinate to achieve the purpose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showing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spreading</w:t>
            </w:r>
          </w:p>
        </w:tc>
        <w:tc>
          <w:tcPr>
            <w:tcW w:w="2265" w:type="dxa"/>
          </w:tcPr>
          <w:p>
            <w:pPr>
              <w:pStyle w:val="11"/>
              <w:numPr>
                <w:ilvl w:val="0"/>
                <w:numId w:val="37"/>
              </w:numPr>
              <w:tabs>
                <w:tab w:val="left" w:pos="547"/>
              </w:tabs>
              <w:spacing w:before="5" w:after="0" w:line="247" w:lineRule="auto"/>
              <w:ind w:left="497" w:right="86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 which is 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final destination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37"/>
              </w:numPr>
              <w:tabs>
                <w:tab w:val="left" w:pos="498"/>
              </w:tabs>
              <w:spacing w:before="5" w:after="0" w:line="249" w:lineRule="auto"/>
              <w:ind w:left="497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 is changing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every frame,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37"/>
              </w:numPr>
              <w:tabs>
                <w:tab w:val="left" w:pos="498"/>
              </w:tabs>
              <w:spacing w:before="0" w:after="0" w:line="247" w:lineRule="auto"/>
              <w:ind w:left="497" w:right="86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 point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37"/>
              </w:numPr>
              <w:tabs>
                <w:tab w:val="left" w:pos="498"/>
              </w:tabs>
              <w:spacing w:before="1" w:after="0" w:line="247" w:lineRule="auto"/>
              <w:ind w:left="497" w:right="86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There is no limit 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variation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infected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 be spread 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range from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point to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repeatedly</w:t>
            </w:r>
          </w:p>
          <w:p>
            <w:pPr>
              <w:pStyle w:val="11"/>
              <w:numPr>
                <w:ilvl w:val="0"/>
                <w:numId w:val="37"/>
              </w:numPr>
              <w:tabs>
                <w:tab w:val="left" w:pos="498"/>
              </w:tabs>
              <w:spacing w:before="7" w:after="0" w:line="247" w:lineRule="auto"/>
              <w:ind w:left="497" w:right="86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looked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infected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spreading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1" w:hRule="atLeast"/>
        </w:trPr>
        <w:tc>
          <w:tcPr>
            <w:tcW w:w="13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0" w:type="dxa"/>
            <w:gridSpan w:val="2"/>
          </w:tcPr>
          <w:p>
            <w:pPr>
              <w:pStyle w:val="11"/>
              <w:numPr>
                <w:ilvl w:val="0"/>
                <w:numId w:val="38"/>
              </w:numPr>
              <w:tabs>
                <w:tab w:val="left" w:pos="509"/>
              </w:tabs>
              <w:spacing w:before="5" w:after="0" w:line="240" w:lineRule="auto"/>
              <w:ind w:left="509" w:right="0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38"/>
              </w:numPr>
              <w:tabs>
                <w:tab w:val="left" w:pos="509"/>
              </w:tabs>
              <w:spacing w:before="5" w:after="0" w:line="249" w:lineRule="auto"/>
              <w:ind w:left="509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Calculate the distance between the final destination and the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38"/>
              </w:numPr>
              <w:tabs>
                <w:tab w:val="left" w:pos="509"/>
              </w:tabs>
              <w:spacing w:before="0" w:after="0" w:line="247" w:lineRule="auto"/>
              <w:ind w:left="509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 an interpolation formula with the distance between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 and the starting point to produce a sequence of values in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interval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point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38"/>
              </w:numPr>
              <w:tabs>
                <w:tab w:val="left" w:pos="509"/>
              </w:tabs>
              <w:spacing w:before="2" w:after="0" w:line="247" w:lineRule="auto"/>
              <w:ind w:left="509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38"/>
              </w:numPr>
              <w:tabs>
                <w:tab w:val="left" w:pos="509"/>
              </w:tabs>
              <w:spacing w:before="4" w:after="0" w:line="247" w:lineRule="auto"/>
              <w:ind w:left="509" w:right="90" w:hanging="406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translation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point to get a new homogeneous coordinate which indicate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  <w:p>
            <w:pPr>
              <w:pStyle w:val="11"/>
              <w:numPr>
                <w:ilvl w:val="0"/>
                <w:numId w:val="38"/>
              </w:numPr>
              <w:tabs>
                <w:tab w:val="left" w:pos="509"/>
              </w:tabs>
              <w:spacing w:before="3" w:after="0" w:line="247" w:lineRule="auto"/>
              <w:ind w:left="509" w:right="94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degrees is changing in every frame, the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not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38"/>
              </w:numPr>
              <w:tabs>
                <w:tab w:val="left" w:pos="509"/>
              </w:tabs>
              <w:spacing w:before="1" w:after="0" w:line="249" w:lineRule="auto"/>
              <w:ind w:left="509" w:right="91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described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</w:p>
        </w:tc>
      </w:tr>
    </w:tbl>
    <w:p>
      <w:pPr>
        <w:spacing w:after="0" w:line="249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119" o:spid="_x0000_s1119" o:spt="203" style="position:absolute;left:0pt;margin-left:48.45pt;margin-top:22.55pt;height:746.3pt;width:514.45pt;mso-position-horizontal-relative:page;mso-position-vertical-relative:page;z-index:-251638784;mso-width-relative:page;mso-height-relative:page;" coordorigin="970,451" coordsize="10289,14926">
            <o:lock v:ext="edit"/>
            <v:shape id="_x0000_s1120" o:spid="_x0000_s1120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22" o:spid="_x0000_s1122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24" o:spid="_x0000_s1124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  <w:spacing w:before="7"/>
        <w:rPr>
          <w:sz w:val="29"/>
        </w:rPr>
      </w:pPr>
    </w:p>
    <w:p>
      <w:pPr>
        <w:pStyle w:val="6"/>
        <w:spacing w:before="98"/>
        <w:ind w:left="490"/>
        <w:jc w:val="both"/>
      </w:pPr>
      <w:r>
        <w:rPr>
          <w:w w:val="105"/>
        </w:rPr>
        <w:t>4.)2D</w:t>
      </w:r>
      <w:r>
        <w:rPr>
          <w:spacing w:val="-12"/>
          <w:w w:val="105"/>
        </w:rPr>
        <w:t xml:space="preserve"> </w:t>
      </w:r>
      <w:r>
        <w:rPr>
          <w:w w:val="105"/>
        </w:rPr>
        <w:t>Graphic</w:t>
      </w:r>
      <w:r>
        <w:rPr>
          <w:spacing w:val="-11"/>
          <w:w w:val="105"/>
        </w:rPr>
        <w:t xml:space="preserve"> </w:t>
      </w:r>
      <w:r>
        <w:rPr>
          <w:w w:val="105"/>
        </w:rPr>
        <w:t>Shape:</w:t>
      </w:r>
      <w:r>
        <w:rPr>
          <w:spacing w:val="-11"/>
          <w:w w:val="105"/>
        </w:rPr>
        <w:t xml:space="preserve"> </w:t>
      </w:r>
      <w:r>
        <w:rPr>
          <w:w w:val="105"/>
        </w:rPr>
        <w:t>Syringe</w:t>
      </w:r>
    </w:p>
    <w:p>
      <w:pPr>
        <w:pStyle w:val="6"/>
        <w:spacing w:before="8" w:line="247" w:lineRule="auto"/>
        <w:ind w:left="490" w:right="503"/>
        <w:jc w:val="both"/>
      </w:pPr>
      <w:r>
        <w:rPr>
          <w:w w:val="105"/>
        </w:rPr>
        <w:t>The syringe is built by using the combination of</w:t>
      </w:r>
      <w:r>
        <w:rPr>
          <w:spacing w:val="1"/>
          <w:w w:val="105"/>
        </w:rPr>
        <w:t xml:space="preserve"> </w:t>
      </w:r>
      <w:r>
        <w:rPr>
          <w:w w:val="105"/>
        </w:rPr>
        <w:t>rectangles of different sizes and color. The</w:t>
      </w:r>
      <w:r>
        <w:rPr>
          <w:spacing w:val="1"/>
          <w:w w:val="105"/>
        </w:rPr>
        <w:t xml:space="preserve"> </w:t>
      </w:r>
      <w:r>
        <w:rPr>
          <w:w w:val="105"/>
        </w:rPr>
        <w:t>coordinates of the upper left vertex and bottom right vertex of these rectangles are taking the</w:t>
      </w:r>
      <w:r>
        <w:rPr>
          <w:spacing w:val="-50"/>
          <w:w w:val="105"/>
        </w:rPr>
        <w:t xml:space="preserve"> </w:t>
      </w:r>
      <w:r>
        <w:rPr>
          <w:w w:val="105"/>
        </w:rPr>
        <w:t>center</w:t>
      </w:r>
      <w:r>
        <w:rPr>
          <w:spacing w:val="-6"/>
          <w:w w:val="105"/>
        </w:rPr>
        <w:t xml:space="preserve"> </w:t>
      </w:r>
      <w:r>
        <w:rPr>
          <w:w w:val="105"/>
        </w:rPr>
        <w:t>point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middle</w:t>
      </w:r>
      <w:r>
        <w:rPr>
          <w:spacing w:val="-7"/>
          <w:w w:val="105"/>
        </w:rPr>
        <w:t xml:space="preserve"> </w:t>
      </w:r>
      <w:r>
        <w:rPr>
          <w:w w:val="105"/>
        </w:rPr>
        <w:t>part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syringe.</w:t>
      </w:r>
      <w:r>
        <w:rPr>
          <w:spacing w:val="-7"/>
          <w:w w:val="105"/>
        </w:rPr>
        <w:t xml:space="preserve"> </w:t>
      </w:r>
      <w:r>
        <w:rPr>
          <w:w w:val="105"/>
        </w:rPr>
        <w:t>Hence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interpolation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 only applied to the center point of the middle part of the syringe. Then,all the rectangle</w:t>
      </w:r>
      <w:r>
        <w:rPr>
          <w:rFonts w:hint="default"/>
          <w:w w:val="105"/>
          <w:lang w:val="en-MY"/>
        </w:rPr>
        <w:t xml:space="preserve">s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2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3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interpolation.</w:t>
      </w:r>
    </w:p>
    <w:p>
      <w:pPr>
        <w:pStyle w:val="6"/>
        <w:spacing w:before="8"/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2671"/>
        <w:gridCol w:w="2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669" w:type="dxa"/>
          </w:tcPr>
          <w:p>
            <w:pPr>
              <w:pStyle w:val="11"/>
              <w:spacing w:before="2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2671" w:type="dxa"/>
          </w:tcPr>
          <w:p>
            <w:pPr>
              <w:pStyle w:val="11"/>
              <w:spacing w:before="2"/>
              <w:ind w:left="98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2669" w:type="dxa"/>
          </w:tcPr>
          <w:p>
            <w:pPr>
              <w:pStyle w:val="11"/>
              <w:spacing w:before="2"/>
              <w:ind w:left="1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1" w:hRule="atLeast"/>
        </w:trPr>
        <w:tc>
          <w:tcPr>
            <w:tcW w:w="2669" w:type="dxa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Movement</w:t>
            </w:r>
          </w:p>
        </w:tc>
        <w:tc>
          <w:tcPr>
            <w:tcW w:w="2671" w:type="dxa"/>
          </w:tcPr>
          <w:p>
            <w:pPr>
              <w:pStyle w:val="11"/>
              <w:spacing w:before="5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39"/>
              </w:numPr>
              <w:tabs>
                <w:tab w:val="left" w:pos="497"/>
              </w:tabs>
              <w:spacing w:before="5" w:after="0" w:line="249" w:lineRule="auto"/>
              <w:ind w:left="496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of the middle part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syringe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</w:tc>
        <w:tc>
          <w:tcPr>
            <w:tcW w:w="2669" w:type="dxa"/>
          </w:tcPr>
          <w:p>
            <w:pPr>
              <w:pStyle w:val="11"/>
              <w:numPr>
                <w:ilvl w:val="0"/>
                <w:numId w:val="40"/>
              </w:numPr>
              <w:tabs>
                <w:tab w:val="left" w:pos="547"/>
              </w:tabs>
              <w:spacing w:before="5" w:after="0" w:line="247" w:lineRule="auto"/>
              <w:ind w:left="496" w:right="88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 which is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 between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40"/>
              </w:numPr>
              <w:tabs>
                <w:tab w:val="left" w:pos="497"/>
              </w:tabs>
              <w:spacing w:before="4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40"/>
              </w:numPr>
              <w:tabs>
                <w:tab w:val="left" w:pos="497"/>
              </w:tabs>
              <w:spacing w:before="0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 degree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be more close to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40"/>
              </w:numPr>
              <w:tabs>
                <w:tab w:val="left" w:pos="497"/>
              </w:tabs>
              <w:spacing w:before="0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of the middle part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 syringe will travel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40"/>
              </w:numPr>
              <w:tabs>
                <w:tab w:val="left" w:pos="497"/>
              </w:tabs>
              <w:spacing w:before="0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 that looked like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syringe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40"/>
              </w:numPr>
              <w:tabs>
                <w:tab w:val="left" w:pos="497"/>
              </w:tabs>
              <w:spacing w:before="0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 the center point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syringe reaches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40"/>
              </w:numPr>
              <w:tabs>
                <w:tab w:val="left" w:pos="497"/>
              </w:tabs>
              <w:spacing w:before="1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syringe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125" o:spid="_x0000_s1125" o:spt="203" style="position:absolute;left:0pt;margin-left:48.45pt;margin-top:22.55pt;height:746.3pt;width:514.45pt;mso-position-horizontal-relative:page;mso-position-vertical-relative:page;z-index:-251637760;mso-width-relative:page;mso-height-relative:page;" coordorigin="970,451" coordsize="10289,14926">
            <o:lock v:ext="edit"/>
            <v:shape id="_x0000_s1126" o:spid="_x0000_s1126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28" o:spid="_x0000_s1128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30" o:spid="_x0000_s1130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53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69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5340" w:type="dxa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9" w:hRule="atLeast"/>
        </w:trPr>
        <w:tc>
          <w:tcPr>
            <w:tcW w:w="26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0" w:type="dxa"/>
          </w:tcPr>
          <w:p>
            <w:pPr>
              <w:pStyle w:val="11"/>
              <w:numPr>
                <w:ilvl w:val="0"/>
                <w:numId w:val="41"/>
              </w:numPr>
              <w:tabs>
                <w:tab w:val="left" w:pos="499"/>
              </w:tabs>
              <w:spacing w:before="5" w:after="0" w:line="240" w:lineRule="auto"/>
              <w:ind w:left="498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41"/>
              </w:numPr>
              <w:tabs>
                <w:tab w:val="left" w:pos="499"/>
              </w:tabs>
              <w:spacing w:before="7" w:after="0" w:line="247" w:lineRule="auto"/>
              <w:ind w:left="498" w:right="95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Calculate the distance between the final destination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41"/>
              </w:numPr>
              <w:tabs>
                <w:tab w:val="left" w:pos="499"/>
              </w:tabs>
              <w:spacing w:before="2" w:after="0" w:line="249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 the starting point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 a sequence of values in the interval between the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41"/>
              </w:numPr>
              <w:tabs>
                <w:tab w:val="left" w:pos="499"/>
              </w:tabs>
              <w:spacing w:before="0" w:after="0" w:line="247" w:lineRule="auto"/>
              <w:ind w:left="498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translation with the value which is calculated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41"/>
              </w:numPr>
              <w:tabs>
                <w:tab w:val="left" w:pos="499"/>
              </w:tabs>
              <w:spacing w:before="0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coordinate of the starting point to get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 homogeneous coordinate which indicate the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</w:p>
          <w:p>
            <w:pPr>
              <w:pStyle w:val="11"/>
              <w:numPr>
                <w:ilvl w:val="0"/>
                <w:numId w:val="41"/>
              </w:numPr>
              <w:tabs>
                <w:tab w:val="left" w:pos="499"/>
              </w:tabs>
              <w:spacing w:before="0" w:after="0" w:line="247" w:lineRule="auto"/>
              <w:ind w:left="498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degrees is changing in every frame,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41"/>
              </w:numPr>
              <w:tabs>
                <w:tab w:val="left" w:pos="499"/>
              </w:tabs>
              <w:spacing w:before="5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position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 in a way that has been described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</w:p>
        </w:tc>
      </w:tr>
    </w:tbl>
    <w:p>
      <w:pPr>
        <w:pStyle w:val="2"/>
      </w:pPr>
      <w:r>
        <w:rPr>
          <w:w w:val="102"/>
        </w:rPr>
        <w:t xml:space="preserve"> </w:t>
      </w:r>
    </w:p>
    <w:p>
      <w:pPr>
        <w:pStyle w:val="6"/>
        <w:tabs>
          <w:tab w:val="left" w:pos="888"/>
        </w:tabs>
        <w:spacing w:before="8"/>
        <w:ind w:left="490"/>
      </w:pPr>
      <w:r>
        <w:rPr>
          <w:w w:val="105"/>
        </w:rPr>
        <w:t>5.</w:t>
      </w:r>
      <w:r>
        <w:rPr>
          <w:w w:val="105"/>
        </w:rPr>
        <w:tab/>
      </w:r>
      <w:r>
        <w:rPr>
          <w:w w:val="105"/>
        </w:rPr>
        <w:t>)2D</w:t>
      </w:r>
      <w:r>
        <w:rPr>
          <w:spacing w:val="-12"/>
          <w:w w:val="105"/>
        </w:rPr>
        <w:t xml:space="preserve"> </w:t>
      </w:r>
      <w:r>
        <w:rPr>
          <w:w w:val="105"/>
        </w:rPr>
        <w:t>Graphic</w:t>
      </w:r>
      <w:r>
        <w:rPr>
          <w:spacing w:val="-7"/>
          <w:w w:val="105"/>
        </w:rPr>
        <w:t xml:space="preserve"> </w:t>
      </w:r>
      <w:r>
        <w:rPr>
          <w:w w:val="105"/>
        </w:rPr>
        <w:t>Shape:</w:t>
      </w:r>
      <w:r>
        <w:rPr>
          <w:spacing w:val="-9"/>
          <w:w w:val="105"/>
        </w:rPr>
        <w:t xml:space="preserve"> </w:t>
      </w:r>
      <w:r>
        <w:rPr>
          <w:w w:val="105"/>
        </w:rPr>
        <w:t>Clock</w:t>
      </w:r>
    </w:p>
    <w:p>
      <w:pPr>
        <w:pStyle w:val="6"/>
        <w:spacing w:before="3"/>
        <w:rPr>
          <w:sz w:val="21"/>
        </w:rPr>
      </w:pPr>
    </w:p>
    <w:p>
      <w:pPr>
        <w:pStyle w:val="6"/>
        <w:spacing w:before="1" w:line="249" w:lineRule="auto"/>
        <w:ind w:left="490" w:right="502"/>
        <w:jc w:val="both"/>
      </w:pPr>
      <w:r>
        <w:rPr>
          <w:w w:val="105"/>
        </w:rPr>
        <w:t>The clock is composed of circles with different color</w:t>
      </w:r>
      <w:r>
        <w:rPr>
          <w:rFonts w:hint="default"/>
          <w:w w:val="105"/>
          <w:lang w:val="en-MY"/>
        </w:rPr>
        <w:t>s</w:t>
      </w:r>
      <w:r>
        <w:rPr>
          <w:w w:val="105"/>
        </w:rPr>
        <w:t xml:space="preserve"> and two line</w:t>
      </w:r>
      <w:r>
        <w:rPr>
          <w:rFonts w:hint="default"/>
          <w:w w:val="105"/>
          <w:lang w:val="en-MY"/>
        </w:rPr>
        <w:t>s</w:t>
      </w:r>
      <w:r>
        <w:rPr>
          <w:w w:val="105"/>
        </w:rPr>
        <w:t xml:space="preserve"> of different length to be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as hour hand and minute hand. The starting point of both of these line</w:t>
      </w:r>
      <w:r>
        <w:rPr>
          <w:rFonts w:hint="default"/>
          <w:w w:val="105"/>
          <w:lang w:val="en-MY"/>
        </w:rPr>
        <w:t>s</w:t>
      </w:r>
      <w:r>
        <w:rPr>
          <w:w w:val="105"/>
        </w:rPr>
        <w:t xml:space="preserve"> is centered</w:t>
      </w:r>
      <w:r>
        <w:rPr>
          <w:spacing w:val="-50"/>
          <w:w w:val="105"/>
        </w:rPr>
        <w:t xml:space="preserve"> </w:t>
      </w:r>
      <w:r>
        <w:rPr>
          <w:w w:val="105"/>
        </w:rPr>
        <w:t>at the center point of the clock,or in other way, the circles of the clock. These components</w:t>
      </w:r>
      <w:r>
        <w:rPr>
          <w:spacing w:val="1"/>
          <w:w w:val="105"/>
        </w:rPr>
        <w:t xml:space="preserve"> </w:t>
      </w:r>
      <w:r>
        <w:rPr>
          <w:w w:val="105"/>
        </w:rPr>
        <w:t>have different motion or animation which could be realized by the transformations and the</w:t>
      </w:r>
      <w:r>
        <w:rPr>
          <w:spacing w:val="1"/>
          <w:w w:val="105"/>
        </w:rPr>
        <w:t xml:space="preserve"> </w:t>
      </w:r>
      <w:r>
        <w:rPr>
          <w:w w:val="105"/>
        </w:rPr>
        <w:t>interpolations.</w:t>
      </w:r>
    </w:p>
    <w:p>
      <w:pPr>
        <w:pStyle w:val="2"/>
        <w:spacing w:before="0" w:after="5" w:line="277" w:lineRule="exact"/>
      </w:pPr>
      <w:r>
        <w:rPr>
          <w:w w:val="102"/>
        </w:rPr>
        <w:t xml:space="preserve"> </w:t>
      </w: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8"/>
        <w:gridCol w:w="3865"/>
        <w:gridCol w:w="2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398" w:type="dxa"/>
          </w:tcPr>
          <w:p>
            <w:pPr>
              <w:pStyle w:val="11"/>
              <w:tabs>
                <w:tab w:val="left" w:pos="1133"/>
              </w:tabs>
              <w:spacing w:line="238" w:lineRule="exact"/>
              <w:ind w:left="100" w:right="9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w w:val="105"/>
                <w:sz w:val="20"/>
              </w:rPr>
              <w:tab/>
            </w:r>
            <w:r>
              <w:rPr>
                <w:spacing w:val="-7"/>
                <w:w w:val="105"/>
                <w:sz w:val="20"/>
              </w:rPr>
              <w:t>&amp;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3865" w:type="dxa"/>
          </w:tcPr>
          <w:p>
            <w:pPr>
              <w:pStyle w:val="11"/>
              <w:spacing w:before="4"/>
              <w:ind w:left="101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2748" w:type="dxa"/>
          </w:tcPr>
          <w:p>
            <w:pPr>
              <w:pStyle w:val="11"/>
              <w:spacing w:before="4"/>
              <w:ind w:left="1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1" w:hRule="atLeast"/>
        </w:trPr>
        <w:tc>
          <w:tcPr>
            <w:tcW w:w="1398" w:type="dxa"/>
            <w:tcBorders>
              <w:bottom w:val="nil"/>
            </w:tcBorders>
          </w:tcPr>
          <w:p>
            <w:pPr>
              <w:pStyle w:val="11"/>
              <w:spacing w:before="2" w:line="249" w:lineRule="auto"/>
              <w:ind w:left="100" w:right="87"/>
              <w:rPr>
                <w:sz w:val="20"/>
              </w:rPr>
            </w:pPr>
            <w:r>
              <w:rPr>
                <w:w w:val="105"/>
                <w:sz w:val="20"/>
              </w:rPr>
              <w:t>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hour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minute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hand</w:t>
            </w:r>
          </w:p>
        </w:tc>
        <w:tc>
          <w:tcPr>
            <w:tcW w:w="3865" w:type="dxa"/>
            <w:vMerge w:val="restart"/>
          </w:tcPr>
          <w:p>
            <w:pPr>
              <w:pStyle w:val="11"/>
              <w:spacing w:before="2"/>
              <w:ind w:left="10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Rotation:</w:t>
            </w:r>
          </w:p>
          <w:p>
            <w:pPr>
              <w:pStyle w:val="11"/>
              <w:numPr>
                <w:ilvl w:val="0"/>
                <w:numId w:val="42"/>
              </w:numPr>
              <w:tabs>
                <w:tab w:val="left" w:pos="496"/>
              </w:tabs>
              <w:spacing w:before="8" w:after="0" w:line="247" w:lineRule="auto"/>
              <w:ind w:left="495" w:right="93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rotate the ending point of the hour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hand and minute hand along a circular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path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clock</w:t>
            </w:r>
          </w:p>
        </w:tc>
        <w:tc>
          <w:tcPr>
            <w:tcW w:w="2748" w:type="dxa"/>
            <w:tcBorders>
              <w:bottom w:val="nil"/>
            </w:tcBorders>
          </w:tcPr>
          <w:p>
            <w:pPr>
              <w:pStyle w:val="11"/>
              <w:numPr>
                <w:ilvl w:val="0"/>
                <w:numId w:val="43"/>
              </w:numPr>
              <w:tabs>
                <w:tab w:val="left" w:pos="495"/>
              </w:tabs>
              <w:spacing w:before="2" w:after="0" w:line="249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Linear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43"/>
              </w:numPr>
              <w:tabs>
                <w:tab w:val="left" w:pos="495"/>
              </w:tabs>
              <w:spacing w:before="0" w:after="0" w:line="249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determine a 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in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 path of rotation 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degrees.</w:t>
            </w:r>
          </w:p>
          <w:p>
            <w:pPr>
              <w:pStyle w:val="11"/>
              <w:numPr>
                <w:ilvl w:val="0"/>
                <w:numId w:val="43"/>
              </w:numPr>
              <w:tabs>
                <w:tab w:val="left" w:pos="495"/>
              </w:tabs>
              <w:spacing w:before="0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There is no limit for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 so that the hands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complete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repeatedly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" w:hRule="atLeast"/>
        </w:trPr>
        <w:tc>
          <w:tcPr>
            <w:tcW w:w="1398" w:type="dxa"/>
            <w:tcBorders>
              <w:top w:val="nil"/>
            </w:tcBorders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8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  <w:tcBorders>
              <w:top w:val="nil"/>
            </w:tcBorders>
          </w:tcPr>
          <w:p>
            <w:pPr>
              <w:pStyle w:val="11"/>
              <w:spacing w:before="117"/>
              <w:ind w:left="9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Extra:</w:t>
            </w:r>
          </w:p>
          <w:p>
            <w:pPr>
              <w:pStyle w:val="11"/>
              <w:spacing w:before="5" w:line="247" w:lineRule="auto"/>
              <w:ind w:left="98" w:right="91"/>
              <w:rPr>
                <w:sz w:val="20"/>
              </w:rPr>
            </w:pPr>
            <w:r>
              <w:rPr>
                <w:w w:val="105"/>
                <w:sz w:val="20"/>
              </w:rPr>
              <w:t>Both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rate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change of angle degrees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show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passing</w:t>
            </w:r>
          </w:p>
          <w:p>
            <w:pPr>
              <w:pStyle w:val="11"/>
              <w:spacing w:before="5" w:line="211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fast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obviously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2240" w:h="15840"/>
          <w:pgMar w:top="460" w:right="1720" w:bottom="1100" w:left="1720" w:header="0" w:footer="827" w:gutter="0"/>
          <w:cols w:space="720" w:num="1"/>
        </w:sectPr>
      </w:pPr>
    </w:p>
    <w:p>
      <w:pPr>
        <w:pStyle w:val="6"/>
        <w:rPr>
          <w:rFonts w:ascii="SimSun"/>
        </w:rPr>
      </w:pPr>
      <w:r>
        <w:pict>
          <v:group id="_x0000_s1131" o:spid="_x0000_s1131" o:spt="203" style="position:absolute;left:0pt;margin-left:48.45pt;margin-top:22.55pt;height:746.3pt;width:514.45pt;mso-position-horizontal-relative:page;mso-position-vertical-relative:page;z-index:-251637760;mso-width-relative:page;mso-height-relative:page;" coordorigin="970,451" coordsize="10289,14926">
            <o:lock v:ext="edit"/>
            <v:shape id="_x0000_s1132" o:spid="_x0000_s1132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34" o:spid="_x0000_s1134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36" o:spid="_x0000_s1136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SimSun"/>
        </w:rPr>
      </w:pPr>
    </w:p>
    <w:p>
      <w:pPr>
        <w:pStyle w:val="6"/>
        <w:spacing w:before="9"/>
        <w:rPr>
          <w:rFonts w:ascii="SimSun"/>
          <w:sz w:val="29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8"/>
        <w:gridCol w:w="3865"/>
        <w:gridCol w:w="2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" w:hRule="atLeast"/>
        </w:trPr>
        <w:tc>
          <w:tcPr>
            <w:tcW w:w="1398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865" w:type="dxa"/>
          </w:tcPr>
          <w:p>
            <w:pPr>
              <w:pStyle w:val="11"/>
              <w:spacing w:before="12"/>
              <w:ind w:left="0"/>
              <w:jc w:val="left"/>
              <w:rPr>
                <w:rFonts w:ascii="SimSun"/>
                <w:sz w:val="18"/>
              </w:rPr>
            </w:pPr>
          </w:p>
          <w:p>
            <w:pPr>
              <w:pStyle w:val="11"/>
              <w:ind w:left="10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44"/>
              </w:numPr>
              <w:tabs>
                <w:tab w:val="left" w:pos="495"/>
                <w:tab w:val="left" w:pos="496"/>
              </w:tabs>
              <w:spacing w:before="7" w:after="0" w:line="247" w:lineRule="auto"/>
              <w:ind w:left="495" w:right="94" w:hanging="3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</w:p>
        </w:tc>
        <w:tc>
          <w:tcPr>
            <w:tcW w:w="2748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3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13" w:type="dxa"/>
            <w:gridSpan w:val="2"/>
          </w:tcPr>
          <w:p>
            <w:pPr>
              <w:pStyle w:val="11"/>
              <w:spacing w:before="5"/>
              <w:ind w:left="101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How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6" w:hRule="atLeast"/>
        </w:trPr>
        <w:tc>
          <w:tcPr>
            <w:tcW w:w="13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13" w:type="dxa"/>
            <w:gridSpan w:val="2"/>
          </w:tcPr>
          <w:p>
            <w:pPr>
              <w:pStyle w:val="11"/>
              <w:spacing w:before="5"/>
              <w:ind w:left="101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sequence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transformation:</w:t>
            </w:r>
          </w:p>
          <w:p>
            <w:pPr>
              <w:pStyle w:val="11"/>
              <w:spacing w:before="10"/>
              <w:ind w:left="10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Rotation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=&gt;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spacing w:before="1"/>
              <w:ind w:left="0"/>
              <w:jc w:val="left"/>
              <w:rPr>
                <w:rFonts w:ascii="SimSun"/>
                <w:sz w:val="19"/>
              </w:rPr>
            </w:pPr>
          </w:p>
          <w:p>
            <w:pPr>
              <w:pStyle w:val="11"/>
              <w:spacing w:before="1"/>
              <w:ind w:left="101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Rotation</w:t>
            </w:r>
          </w:p>
          <w:p>
            <w:pPr>
              <w:pStyle w:val="11"/>
              <w:numPr>
                <w:ilvl w:val="0"/>
                <w:numId w:val="45"/>
              </w:numPr>
              <w:tabs>
                <w:tab w:val="left" w:pos="507"/>
                <w:tab w:val="left" w:pos="508"/>
              </w:tabs>
              <w:spacing w:before="7" w:after="0" w:line="240" w:lineRule="auto"/>
              <w:ind w:left="507" w:right="0" w:hanging="40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45"/>
              </w:numPr>
              <w:tabs>
                <w:tab w:val="left" w:pos="507"/>
                <w:tab w:val="left" w:pos="508"/>
              </w:tabs>
              <w:spacing w:before="5" w:after="0" w:line="249" w:lineRule="auto"/>
              <w:ind w:left="507" w:right="93" w:hanging="40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{0,0,1)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centered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</w:p>
          <w:p>
            <w:pPr>
              <w:pStyle w:val="11"/>
              <w:spacing w:before="6"/>
              <w:ind w:left="0"/>
              <w:jc w:val="left"/>
              <w:rPr>
                <w:rFonts w:ascii="SimSun"/>
                <w:sz w:val="18"/>
              </w:rPr>
            </w:pPr>
          </w:p>
          <w:p>
            <w:pPr>
              <w:pStyle w:val="11"/>
              <w:spacing w:before="1"/>
              <w:ind w:left="101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46"/>
              </w:numPr>
              <w:tabs>
                <w:tab w:val="left" w:pos="500"/>
                <w:tab w:val="left" w:pos="501"/>
              </w:tabs>
              <w:spacing w:before="7" w:after="0" w:line="247" w:lineRule="auto"/>
              <w:ind w:left="500" w:right="94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46"/>
              </w:numPr>
              <w:tabs>
                <w:tab w:val="left" w:pos="500"/>
                <w:tab w:val="left" w:pos="501"/>
              </w:tabs>
              <w:spacing w:before="2" w:after="0" w:line="247" w:lineRule="auto"/>
              <w:ind w:left="500" w:right="92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46"/>
              </w:numPr>
              <w:tabs>
                <w:tab w:val="left" w:pos="500"/>
                <w:tab w:val="left" w:pos="501"/>
              </w:tabs>
              <w:spacing w:before="4" w:after="0" w:line="244" w:lineRule="auto"/>
              <w:ind w:left="500" w:right="92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rotation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located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0" w:hRule="atLeast"/>
        </w:trPr>
        <w:tc>
          <w:tcPr>
            <w:tcW w:w="1398" w:type="dxa"/>
          </w:tcPr>
          <w:p>
            <w:pPr>
              <w:pStyle w:val="11"/>
              <w:spacing w:before="2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Movement</w:t>
            </w:r>
          </w:p>
        </w:tc>
        <w:tc>
          <w:tcPr>
            <w:tcW w:w="3865" w:type="dxa"/>
          </w:tcPr>
          <w:p>
            <w:pPr>
              <w:pStyle w:val="11"/>
              <w:spacing w:before="2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47"/>
              </w:numPr>
              <w:tabs>
                <w:tab w:val="left" w:pos="496"/>
              </w:tabs>
              <w:spacing w:before="8" w:after="0" w:line="249" w:lineRule="auto"/>
              <w:ind w:left="495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translate the center point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</w:tc>
        <w:tc>
          <w:tcPr>
            <w:tcW w:w="2748" w:type="dxa"/>
          </w:tcPr>
          <w:p>
            <w:pPr>
              <w:pStyle w:val="11"/>
              <w:numPr>
                <w:ilvl w:val="0"/>
                <w:numId w:val="48"/>
              </w:numPr>
              <w:tabs>
                <w:tab w:val="left" w:pos="495"/>
              </w:tabs>
              <w:spacing w:before="2" w:after="0" w:line="249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determine a 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new position which 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between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 destination and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48"/>
              </w:numPr>
              <w:tabs>
                <w:tab w:val="left" w:pos="495"/>
              </w:tabs>
              <w:spacing w:before="0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 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 in every frame,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new position will not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48"/>
              </w:numPr>
              <w:tabs>
                <w:tab w:val="left" w:pos="495"/>
              </w:tabs>
              <w:spacing w:before="0" w:after="0" w:line="244" w:lineRule="auto"/>
              <w:ind w:left="494" w:right="92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 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 of</w:t>
            </w:r>
          </w:p>
          <w:p>
            <w:pPr>
              <w:pStyle w:val="11"/>
              <w:spacing w:before="6" w:line="247" w:lineRule="auto"/>
              <w:ind w:left="494" w:right="90"/>
              <w:rPr>
                <w:sz w:val="20"/>
              </w:rPr>
            </w:pPr>
            <w:r>
              <w:rPr>
                <w:w w:val="105"/>
                <w:sz w:val="20"/>
              </w:rPr>
              <w:t>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 determined will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 more close to the 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48"/>
              </w:numPr>
              <w:tabs>
                <w:tab w:val="left" w:pos="495"/>
              </w:tabs>
              <w:spacing w:before="3" w:after="0" w:line="247" w:lineRule="auto"/>
              <w:ind w:left="494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48"/>
              </w:numPr>
              <w:tabs>
                <w:tab w:val="left" w:pos="495"/>
              </w:tabs>
              <w:spacing w:before="3" w:after="0" w:line="247" w:lineRule="auto"/>
              <w:ind w:left="494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looked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clock is moving from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48"/>
              </w:numPr>
              <w:tabs>
                <w:tab w:val="left" w:pos="495"/>
              </w:tabs>
              <w:spacing w:before="6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 the center point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reaches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48"/>
              </w:numPr>
              <w:tabs>
                <w:tab w:val="left" w:pos="495"/>
              </w:tabs>
              <w:spacing w:before="4" w:after="0" w:line="212" w:lineRule="exact"/>
              <w:ind w:left="494" w:right="0" w:hanging="3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</w:p>
        </w:tc>
      </w:tr>
    </w:tbl>
    <w:p>
      <w:pPr>
        <w:spacing w:after="0" w:line="212" w:lineRule="exact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rFonts w:ascii="SimSun"/>
        </w:rPr>
      </w:pPr>
      <w:r>
        <w:pict>
          <v:group id="_x0000_s1137" o:spid="_x0000_s1137" o:spt="203" style="position:absolute;left:0pt;margin-left:48.45pt;margin-top:22.55pt;height:746.3pt;width:514.45pt;mso-position-horizontal-relative:page;mso-position-vertical-relative:page;z-index:-251636736;mso-width-relative:page;mso-height-relative:page;" coordorigin="970,451" coordsize="10289,14926">
            <o:lock v:ext="edit"/>
            <v:shape id="_x0000_s1138" o:spid="_x0000_s1138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39" o:spid="_x0000_s1139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40" o:spid="_x0000_s1140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42" o:spid="_x0000_s1142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SimSun"/>
        </w:rPr>
      </w:pPr>
    </w:p>
    <w:p>
      <w:pPr>
        <w:pStyle w:val="6"/>
        <w:spacing w:before="9"/>
        <w:rPr>
          <w:rFonts w:ascii="SimSun"/>
          <w:sz w:val="29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8"/>
        <w:gridCol w:w="3865"/>
        <w:gridCol w:w="2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4" w:hRule="atLeast"/>
        </w:trPr>
        <w:tc>
          <w:tcPr>
            <w:tcW w:w="1398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865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748" w:type="dxa"/>
          </w:tcPr>
          <w:p>
            <w:pPr>
              <w:pStyle w:val="11"/>
              <w:spacing w:before="5" w:line="247" w:lineRule="auto"/>
              <w:ind w:left="494" w:right="91"/>
              <w:rPr>
                <w:sz w:val="20"/>
              </w:rPr>
            </w:pPr>
            <w:r>
              <w:rPr>
                <w:w w:val="105"/>
                <w:sz w:val="20"/>
              </w:rPr>
              <w:t>from moving back to 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49"/>
              </w:numPr>
              <w:tabs>
                <w:tab w:val="left" w:pos="495"/>
              </w:tabs>
              <w:spacing w:before="1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mentioned is used for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first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</w:p>
          <w:p>
            <w:pPr>
              <w:pStyle w:val="11"/>
              <w:numPr>
                <w:ilvl w:val="0"/>
                <w:numId w:val="49"/>
              </w:numPr>
              <w:tabs>
                <w:tab w:val="left" w:pos="495"/>
                <w:tab w:val="left" w:pos="2255"/>
              </w:tabs>
              <w:spacing w:before="2" w:after="0" w:line="247" w:lineRule="auto"/>
              <w:ind w:left="494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While, for translation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second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enable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keep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looping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 by changing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 of variation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  <w:p>
            <w:pPr>
              <w:pStyle w:val="11"/>
              <w:numPr>
                <w:ilvl w:val="0"/>
                <w:numId w:val="49"/>
              </w:numPr>
              <w:tabs>
                <w:tab w:val="left" w:pos="495"/>
              </w:tabs>
              <w:spacing w:before="6" w:after="0" w:line="249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After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 over 90 degrees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 achieve a certain angle,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angle degree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decreased</w:t>
            </w:r>
          </w:p>
          <w:p>
            <w:pPr>
              <w:pStyle w:val="11"/>
              <w:numPr>
                <w:ilvl w:val="0"/>
                <w:numId w:val="49"/>
              </w:numPr>
              <w:tabs>
                <w:tab w:val="left" w:pos="495"/>
              </w:tabs>
              <w:spacing w:before="0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After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when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degree achieve 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 again, the 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 will be increased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again</w:t>
            </w:r>
          </w:p>
          <w:p>
            <w:pPr>
              <w:pStyle w:val="11"/>
              <w:numPr>
                <w:ilvl w:val="0"/>
                <w:numId w:val="49"/>
              </w:numPr>
              <w:tabs>
                <w:tab w:val="left" w:pos="495"/>
              </w:tabs>
              <w:spacing w:before="1" w:after="0" w:line="247" w:lineRule="auto"/>
              <w:ind w:left="494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 loop of variation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 causes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repeated small zoom 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zoom out animation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circles</w:t>
            </w:r>
          </w:p>
          <w:p>
            <w:pPr>
              <w:pStyle w:val="11"/>
              <w:spacing w:before="13" w:line="203" w:lineRule="exact"/>
              <w:ind w:left="98"/>
              <w:jc w:val="lef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103"/>
                <w:sz w:val="20"/>
              </w:rPr>
              <w:t>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3" w:hRule="atLeast"/>
        </w:trPr>
        <w:tc>
          <w:tcPr>
            <w:tcW w:w="1398" w:type="dxa"/>
          </w:tcPr>
          <w:p>
            <w:pPr>
              <w:pStyle w:val="11"/>
              <w:spacing w:before="5" w:line="249" w:lineRule="auto"/>
              <w:ind w:left="100" w:right="8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Zoom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Zoom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</w:p>
        </w:tc>
        <w:tc>
          <w:tcPr>
            <w:tcW w:w="3865" w:type="dxa"/>
          </w:tcPr>
          <w:p>
            <w:pPr>
              <w:pStyle w:val="11"/>
              <w:spacing w:before="5"/>
              <w:ind w:left="10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Scaling</w:t>
            </w:r>
          </w:p>
          <w:p>
            <w:pPr>
              <w:pStyle w:val="11"/>
              <w:numPr>
                <w:ilvl w:val="0"/>
                <w:numId w:val="50"/>
              </w:numPr>
              <w:tabs>
                <w:tab w:val="left" w:pos="496"/>
              </w:tabs>
              <w:spacing w:before="10" w:after="0" w:line="247" w:lineRule="auto"/>
              <w:ind w:left="495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alter the length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radius of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clock circle and hands to a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length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50"/>
              </w:numPr>
              <w:tabs>
                <w:tab w:val="left" w:pos="496"/>
              </w:tabs>
              <w:spacing w:before="2" w:after="0" w:line="247" w:lineRule="auto"/>
              <w:ind w:left="495" w:right="93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Scale factor below than 1 and higher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 0 is 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shrink the radius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nucleus to achieve the purpose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zooming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</w:p>
          <w:p>
            <w:pPr>
              <w:pStyle w:val="11"/>
              <w:numPr>
                <w:ilvl w:val="0"/>
                <w:numId w:val="50"/>
              </w:numPr>
              <w:tabs>
                <w:tab w:val="left" w:pos="496"/>
              </w:tabs>
              <w:spacing w:before="0" w:after="0" w:line="249" w:lineRule="auto"/>
              <w:ind w:left="495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Scale factor higher than 1 is 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enlarge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nucleus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purpose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zooming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</w:p>
        </w:tc>
        <w:tc>
          <w:tcPr>
            <w:tcW w:w="2748" w:type="dxa"/>
          </w:tcPr>
          <w:p>
            <w:pPr>
              <w:pStyle w:val="11"/>
              <w:numPr>
                <w:ilvl w:val="0"/>
                <w:numId w:val="51"/>
              </w:numPr>
              <w:tabs>
                <w:tab w:val="left" w:pos="495"/>
              </w:tabs>
              <w:spacing w:before="5" w:after="0" w:line="247" w:lineRule="auto"/>
              <w:ind w:left="494" w:right="92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two scale factor</w:t>
            </w:r>
            <w:r>
              <w:rPr>
                <w:rFonts w:hint="default"/>
                <w:w w:val="105"/>
                <w:sz w:val="20"/>
                <w:lang w:val="en-MY"/>
              </w:rPr>
              <w:t>s</w:t>
            </w:r>
            <w:r>
              <w:rPr>
                <w:w w:val="105"/>
                <w:sz w:val="20"/>
              </w:rPr>
              <w:t xml:space="preserve">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 in the 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formula.</w:t>
            </w:r>
          </w:p>
          <w:p>
            <w:pPr>
              <w:pStyle w:val="11"/>
              <w:numPr>
                <w:ilvl w:val="0"/>
                <w:numId w:val="51"/>
              </w:numPr>
              <w:tabs>
                <w:tab w:val="left" w:pos="495"/>
              </w:tabs>
              <w:spacing w:before="2" w:after="0" w:line="249" w:lineRule="auto"/>
              <w:ind w:left="494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considered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  <w:p>
            <w:pPr>
              <w:pStyle w:val="11"/>
              <w:numPr>
                <w:ilvl w:val="0"/>
                <w:numId w:val="51"/>
              </w:numPr>
              <w:tabs>
                <w:tab w:val="left" w:pos="495"/>
              </w:tabs>
              <w:spacing w:before="0" w:after="0" w:line="247" w:lineRule="auto"/>
              <w:ind w:left="494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 factor and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51"/>
              </w:numPr>
              <w:tabs>
                <w:tab w:val="left" w:pos="495"/>
              </w:tabs>
              <w:spacing w:before="0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 in every frame,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new scale factor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51"/>
              </w:numPr>
              <w:tabs>
                <w:tab w:val="left" w:pos="495"/>
              </w:tabs>
              <w:spacing w:before="5" w:after="0" w:line="247" w:lineRule="auto"/>
              <w:ind w:left="494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 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 in the range 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 to 90, the scale 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be more close to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51"/>
              </w:numPr>
              <w:tabs>
                <w:tab w:val="left" w:pos="495"/>
              </w:tabs>
              <w:spacing w:before="4" w:after="0" w:line="213" w:lineRule="exact"/>
              <w:ind w:left="494" w:right="0" w:hanging="39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radius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</w:p>
        </w:tc>
      </w:tr>
    </w:tbl>
    <w:p>
      <w:pPr>
        <w:spacing w:after="0" w:line="213" w:lineRule="exact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rFonts w:ascii="SimSun"/>
        </w:rPr>
      </w:pPr>
      <w:r>
        <w:pict>
          <v:group id="_x0000_s1143" o:spid="_x0000_s1143" o:spt="203" style="position:absolute;left:0pt;margin-left:48.45pt;margin-top:22.55pt;height:746.3pt;width:514.45pt;mso-position-horizontal-relative:page;mso-position-vertical-relative:page;z-index:-251636736;mso-width-relative:page;mso-height-relative:page;" coordorigin="970,451" coordsize="10289,14926">
            <o:lock v:ext="edit"/>
            <v:shape id="_x0000_s1144" o:spid="_x0000_s1144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46" o:spid="_x0000_s1146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47" o:spid="_x0000_s1147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48" o:spid="_x0000_s1148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SimSun"/>
        </w:rPr>
      </w:pPr>
    </w:p>
    <w:p>
      <w:pPr>
        <w:pStyle w:val="6"/>
        <w:spacing w:before="9"/>
        <w:rPr>
          <w:rFonts w:ascii="SimSun"/>
          <w:sz w:val="29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8"/>
        <w:gridCol w:w="3865"/>
        <w:gridCol w:w="2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0" w:hRule="atLeast"/>
        </w:trPr>
        <w:tc>
          <w:tcPr>
            <w:tcW w:w="1398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865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2748" w:type="dxa"/>
          </w:tcPr>
          <w:p>
            <w:pPr>
              <w:pStyle w:val="11"/>
              <w:spacing w:before="5" w:line="247" w:lineRule="auto"/>
              <w:ind w:left="494" w:right="90"/>
              <w:rPr>
                <w:sz w:val="20"/>
              </w:rPr>
            </w:pPr>
            <w:r>
              <w:rPr>
                <w:w w:val="105"/>
                <w:sz w:val="20"/>
              </w:rPr>
              <w:t>the clock circles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</w:tabs>
              <w:spacing w:before="2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particles from its original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slowly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</w:tabs>
              <w:spacing w:before="4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 reaches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</w:tabs>
              <w:spacing w:before="6" w:after="0" w:line="247" w:lineRule="auto"/>
              <w:ind w:left="494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 could prevent the clock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 returning back to its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  <w:tab w:val="left" w:pos="2255"/>
              </w:tabs>
              <w:spacing w:before="2" w:after="0" w:line="247" w:lineRule="auto"/>
              <w:ind w:left="494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While, for translation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second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enable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keep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looping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 by changing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 of variation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</w:tabs>
              <w:spacing w:before="9" w:after="0" w:line="247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After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 over 90 degrees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 achieve a certain angle,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angle degree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decreased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</w:tabs>
              <w:spacing w:before="3" w:after="0" w:line="249" w:lineRule="auto"/>
              <w:ind w:left="494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After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when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degree achieve 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 again, the 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 will be increased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again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</w:tabs>
              <w:spacing w:before="0" w:after="0" w:line="249" w:lineRule="auto"/>
              <w:ind w:left="494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 loop of variation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 causes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repeated small zoom 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zoom out animation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clock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circles</w:t>
            </w:r>
          </w:p>
          <w:p>
            <w:pPr>
              <w:pStyle w:val="11"/>
              <w:spacing w:before="6"/>
              <w:ind w:left="0"/>
              <w:jc w:val="left"/>
              <w:rPr>
                <w:rFonts w:ascii="SimSun"/>
                <w:sz w:val="17"/>
              </w:rPr>
            </w:pPr>
          </w:p>
          <w:p>
            <w:pPr>
              <w:pStyle w:val="11"/>
              <w:spacing w:before="1"/>
              <w:ind w:left="9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Extra:</w:t>
            </w:r>
          </w:p>
          <w:p>
            <w:pPr>
              <w:pStyle w:val="11"/>
              <w:numPr>
                <w:ilvl w:val="0"/>
                <w:numId w:val="52"/>
              </w:numPr>
              <w:tabs>
                <w:tab w:val="left" w:pos="495"/>
                <w:tab w:val="left" w:pos="2106"/>
                <w:tab w:val="left" w:pos="2275"/>
              </w:tabs>
              <w:spacing w:before="7" w:after="0" w:line="247" w:lineRule="auto"/>
              <w:ind w:left="494" w:right="91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clock circles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interpolated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with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 change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 of zooming 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spatial</w:t>
            </w:r>
          </w:p>
          <w:p>
            <w:pPr>
              <w:pStyle w:val="11"/>
              <w:spacing w:before="8" w:line="213" w:lineRule="exact"/>
              <w:ind w:left="4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" w:hRule="atLeast"/>
        </w:trPr>
        <w:tc>
          <w:tcPr>
            <w:tcW w:w="1398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6613" w:type="dxa"/>
            <w:gridSpan w:val="2"/>
          </w:tcPr>
          <w:p>
            <w:pPr>
              <w:pStyle w:val="11"/>
              <w:numPr>
                <w:ilvl w:val="0"/>
                <w:numId w:val="53"/>
              </w:numPr>
              <w:tabs>
                <w:tab w:val="left" w:pos="508"/>
              </w:tabs>
              <w:spacing w:before="4" w:after="0" w:line="240" w:lineRule="auto"/>
              <w:ind w:left="507" w:right="0" w:hanging="40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53"/>
              </w:numPr>
              <w:tabs>
                <w:tab w:val="left" w:pos="508"/>
              </w:tabs>
              <w:spacing w:before="7" w:after="0" w:line="247" w:lineRule="auto"/>
              <w:ind w:left="507" w:right="93" w:hanging="4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interval between the starting scale factor and final scale 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</w:p>
          <w:p>
            <w:pPr>
              <w:pStyle w:val="11"/>
              <w:numPr>
                <w:ilvl w:val="0"/>
                <w:numId w:val="53"/>
              </w:numPr>
              <w:tabs>
                <w:tab w:val="left" w:pos="508"/>
              </w:tabs>
              <w:spacing w:before="2" w:after="0" w:line="213" w:lineRule="exact"/>
              <w:ind w:left="507" w:right="0" w:hanging="4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scaling 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with 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value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which 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is 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calculated 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from 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</w:tc>
      </w:tr>
    </w:tbl>
    <w:p>
      <w:pPr>
        <w:spacing w:after="0" w:line="213" w:lineRule="exact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rFonts w:ascii="SimSun"/>
        </w:rPr>
      </w:pPr>
      <w:r>
        <w:pict>
          <v:group id="_x0000_s1149" o:spid="_x0000_s1149" o:spt="203" style="position:absolute;left:0pt;margin-left:48.45pt;margin-top:22.55pt;height:746.3pt;width:514.45pt;mso-position-horizontal-relative:page;mso-position-vertical-relative:page;z-index:-251635712;mso-width-relative:page;mso-height-relative:page;" coordorigin="970,451" coordsize="10289,14926">
            <o:lock v:ext="edit"/>
            <v:shape id="_x0000_s1150" o:spid="_x0000_s1150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52" o:spid="_x0000_s1152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53" o:spid="_x0000_s1153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54" o:spid="_x0000_s1154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SimSun"/>
        </w:rPr>
      </w:pPr>
    </w:p>
    <w:p>
      <w:pPr>
        <w:pStyle w:val="6"/>
        <w:spacing w:before="9"/>
        <w:rPr>
          <w:rFonts w:ascii="SimSun"/>
          <w:sz w:val="29"/>
        </w:rPr>
      </w:pPr>
    </w:p>
    <w:p>
      <w:pPr>
        <w:pStyle w:val="6"/>
        <w:ind w:left="384"/>
        <w:rPr>
          <w:rFonts w:ascii="SimSun"/>
        </w:rPr>
      </w:pPr>
      <w:r>
        <w:rPr>
          <w:rFonts w:ascii="SimSun"/>
        </w:rPr>
        <w:pict>
          <v:group id="_x0000_s1155" o:spid="_x0000_s1155" o:spt="203" style="height:131.8pt;width:401.05pt;" coordsize="8021,2636">
            <o:lock v:ext="edit"/>
            <v:shape id="_x0000_s1156" o:spid="_x0000_s1156" style="position:absolute;left:0;top:0;height:2636;width:8012;" fillcolor="#000000" filled="t" stroked="f" coordsize="8012,2636" path="m8011,0l0,0,0,10,0,2626,0,2635,10,2635,1399,2635,1399,2626,10,2626,10,10,8011,10,8011,0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o:spt="202" type="#_x0000_t202" style="position:absolute;left:1402;top:4;height:2626;width:6614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502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-1"/>
                        <w:w w:val="105"/>
                        <w:sz w:val="20"/>
                      </w:rPr>
                      <w:t>interpolation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formula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by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using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2x2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homogeneous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matrix</w:t>
                    </w:r>
                  </w:p>
                  <w:p>
                    <w:pPr>
                      <w:numPr>
                        <w:ilvl w:val="0"/>
                        <w:numId w:val="54"/>
                      </w:numPr>
                      <w:tabs>
                        <w:tab w:val="left" w:pos="503"/>
                      </w:tabs>
                      <w:spacing w:before="8" w:line="247" w:lineRule="auto"/>
                      <w:ind w:left="502" w:right="100" w:hanging="406"/>
                      <w:jc w:val="both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The scaling homogeneous matrix will be multiplied with another 2x1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homogeneous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matrix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which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is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homogeneous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coordinate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radius</w:t>
                    </w:r>
                    <w:r>
                      <w:rPr>
                        <w:spacing w:val="-5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to get a new homogeneous coordinate which indicate the new radius of</w:t>
                    </w:r>
                    <w:r>
                      <w:rPr>
                        <w:spacing w:val="-5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clock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components</w:t>
                    </w:r>
                  </w:p>
                  <w:p>
                    <w:pPr>
                      <w:numPr>
                        <w:ilvl w:val="0"/>
                        <w:numId w:val="54"/>
                      </w:numPr>
                      <w:tabs>
                        <w:tab w:val="left" w:pos="503"/>
                      </w:tabs>
                      <w:spacing w:before="2" w:line="249" w:lineRule="auto"/>
                      <w:ind w:left="502" w:right="100" w:hanging="406"/>
                      <w:jc w:val="both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Since the angle degree is changing in every frame, the homogeneous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matrix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scaling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will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not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be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constant</w:t>
                    </w:r>
                  </w:p>
                  <w:p>
                    <w:pPr>
                      <w:numPr>
                        <w:ilvl w:val="0"/>
                        <w:numId w:val="54"/>
                      </w:numPr>
                      <w:tabs>
                        <w:tab w:val="left" w:pos="503"/>
                      </w:tabs>
                      <w:spacing w:before="0" w:line="249" w:lineRule="auto"/>
                      <w:ind w:left="502" w:right="98" w:hanging="406"/>
                      <w:jc w:val="both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Hence, the homogeneous coordinate of the new radius will change in a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way that has been described in the above interpolation section until it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reaches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its final length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12"/>
        <w:rPr>
          <w:rFonts w:ascii="SimSun"/>
          <w:sz w:val="8"/>
        </w:rPr>
      </w:pPr>
    </w:p>
    <w:p>
      <w:pPr>
        <w:pStyle w:val="6"/>
        <w:spacing w:before="98"/>
        <w:ind w:left="490"/>
      </w:pPr>
      <w:r>
        <w:rPr>
          <w:w w:val="105"/>
        </w:rPr>
        <w:t>6.)2D</w:t>
      </w:r>
      <w:r>
        <w:rPr>
          <w:spacing w:val="-10"/>
          <w:w w:val="105"/>
        </w:rPr>
        <w:t xml:space="preserve"> </w:t>
      </w:r>
      <w:r>
        <w:rPr>
          <w:w w:val="105"/>
        </w:rPr>
        <w:t>Graphic</w:t>
      </w:r>
      <w:r>
        <w:rPr>
          <w:spacing w:val="-10"/>
          <w:w w:val="105"/>
        </w:rPr>
        <w:t xml:space="preserve"> </w:t>
      </w:r>
      <w:r>
        <w:rPr>
          <w:w w:val="105"/>
        </w:rPr>
        <w:t>Shape:</w:t>
      </w:r>
      <w:r>
        <w:rPr>
          <w:spacing w:val="-10"/>
          <w:w w:val="105"/>
        </w:rPr>
        <w:t xml:space="preserve"> </w:t>
      </w:r>
      <w:r>
        <w:rPr>
          <w:w w:val="105"/>
        </w:rPr>
        <w:t>Road</w:t>
      </w:r>
    </w:p>
    <w:p>
      <w:pPr>
        <w:pStyle w:val="6"/>
        <w:spacing w:before="8" w:line="247" w:lineRule="auto"/>
        <w:ind w:left="490" w:right="501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road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represented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rectangle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black</w:t>
      </w:r>
      <w:r>
        <w:rPr>
          <w:spacing w:val="3"/>
          <w:w w:val="105"/>
        </w:rPr>
        <w:t xml:space="preserve"> </w:t>
      </w:r>
      <w:r>
        <w:rPr>
          <w:w w:val="105"/>
        </w:rPr>
        <w:t>color.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length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rectangle</w:t>
      </w:r>
      <w:r>
        <w:rPr>
          <w:spacing w:val="2"/>
          <w:w w:val="105"/>
        </w:rPr>
        <w:t xml:space="preserve"> </w:t>
      </w:r>
      <w:r>
        <w:rPr>
          <w:w w:val="105"/>
        </w:rPr>
        <w:t>could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-49"/>
          <w:w w:val="105"/>
        </w:rPr>
        <w:t xml:space="preserve"> </w:t>
      </w:r>
      <w:r>
        <w:rPr>
          <w:w w:val="105"/>
        </w:rPr>
        <w:t>adjusted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applying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interpolation</w:t>
      </w:r>
    </w:p>
    <w:p>
      <w:pPr>
        <w:pStyle w:val="2"/>
        <w:spacing w:before="4" w:after="3"/>
      </w:pPr>
      <w:r>
        <w:rPr>
          <w:w w:val="102"/>
        </w:rPr>
        <w:t xml:space="preserve"> </w:t>
      </w: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3374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092" w:type="dxa"/>
          </w:tcPr>
          <w:p>
            <w:pPr>
              <w:pStyle w:val="11"/>
              <w:spacing w:line="238" w:lineRule="exact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Animation</w:t>
            </w:r>
          </w:p>
        </w:tc>
        <w:tc>
          <w:tcPr>
            <w:tcW w:w="3374" w:type="dxa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Transformation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3544" w:type="dxa"/>
          </w:tcPr>
          <w:p>
            <w:pPr>
              <w:pStyle w:val="11"/>
              <w:spacing w:before="5"/>
              <w:ind w:left="1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1" w:hRule="atLeast"/>
        </w:trPr>
        <w:tc>
          <w:tcPr>
            <w:tcW w:w="1092" w:type="dxa"/>
          </w:tcPr>
          <w:p>
            <w:pPr>
              <w:pStyle w:val="11"/>
              <w:spacing w:before="4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Expand</w:t>
            </w:r>
          </w:p>
        </w:tc>
        <w:tc>
          <w:tcPr>
            <w:tcW w:w="3374" w:type="dxa"/>
          </w:tcPr>
          <w:p>
            <w:pPr>
              <w:pStyle w:val="11"/>
              <w:spacing w:before="4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55"/>
              </w:numPr>
              <w:tabs>
                <w:tab w:val="left" w:pos="495"/>
              </w:tabs>
              <w:spacing w:before="7" w:after="0" w:line="249" w:lineRule="auto"/>
              <w:ind w:left="494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translate the left upper vertex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 rectangle to new positions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</w:tc>
        <w:tc>
          <w:tcPr>
            <w:tcW w:w="3544" w:type="dxa"/>
          </w:tcPr>
          <w:p>
            <w:pPr>
              <w:pStyle w:val="11"/>
              <w:numPr>
                <w:ilvl w:val="0"/>
                <w:numId w:val="56"/>
              </w:numPr>
              <w:tabs>
                <w:tab w:val="left" w:pos="547"/>
              </w:tabs>
              <w:spacing w:before="4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To determine a sequence of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point</w:t>
            </w:r>
          </w:p>
          <w:p>
            <w:pPr>
              <w:pStyle w:val="11"/>
              <w:numPr>
                <w:ilvl w:val="0"/>
                <w:numId w:val="56"/>
              </w:numPr>
              <w:tabs>
                <w:tab w:val="left" w:pos="497"/>
              </w:tabs>
              <w:spacing w:before="0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 is changing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every frame, the new 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same</w:t>
            </w:r>
          </w:p>
          <w:p>
            <w:pPr>
              <w:pStyle w:val="11"/>
              <w:numPr>
                <w:ilvl w:val="0"/>
                <w:numId w:val="56"/>
              </w:numPr>
              <w:tabs>
                <w:tab w:val="left" w:pos="497"/>
              </w:tabs>
              <w:spacing w:before="0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increasing in the range of 0 to 90 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new positions determined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56"/>
              </w:numPr>
              <w:tabs>
                <w:tab w:val="left" w:pos="497"/>
              </w:tabs>
              <w:spacing w:before="0" w:after="0" w:line="247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left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upper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rectangle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travel to 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56"/>
              </w:numPr>
              <w:tabs>
                <w:tab w:val="left" w:pos="497"/>
              </w:tabs>
              <w:spacing w:before="0" w:after="0" w:line="249" w:lineRule="auto"/>
              <w:ind w:left="496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looked like the road is expanding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56"/>
              </w:numPr>
              <w:tabs>
                <w:tab w:val="left" w:pos="497"/>
              </w:tabs>
              <w:spacing w:before="0" w:after="0" w:line="249" w:lineRule="auto"/>
              <w:ind w:left="496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 the left upper vertex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rectangle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 will be limited to 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56"/>
              </w:numPr>
              <w:tabs>
                <w:tab w:val="left" w:pos="497"/>
              </w:tabs>
              <w:spacing w:before="0" w:after="0" w:line="247" w:lineRule="auto"/>
              <w:ind w:left="496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road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shrink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rFonts w:ascii="SimSun"/>
        </w:rPr>
      </w:pPr>
      <w:r>
        <w:pict>
          <v:group id="_x0000_s1158" o:spid="_x0000_s1158" o:spt="203" style="position:absolute;left:0pt;margin-left:48.45pt;margin-top:22.55pt;height:746.3pt;width:514.45pt;mso-position-horizontal-relative:page;mso-position-vertical-relative:page;z-index:-251634688;mso-width-relative:page;mso-height-relative:page;" coordorigin="970,451" coordsize="10289,14926">
            <o:lock v:ext="edit"/>
            <v:shape id="_x0000_s1159" o:spid="_x0000_s1159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61" o:spid="_x0000_s1161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63" o:spid="_x0000_s1163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SimSun"/>
        </w:rPr>
      </w:pPr>
    </w:p>
    <w:p>
      <w:pPr>
        <w:pStyle w:val="6"/>
        <w:spacing w:before="9"/>
        <w:rPr>
          <w:rFonts w:ascii="SimSun"/>
          <w:sz w:val="29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69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92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6919" w:type="dxa"/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5" w:hRule="atLeast"/>
        </w:trPr>
        <w:tc>
          <w:tcPr>
            <w:tcW w:w="10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9" w:type="dxa"/>
          </w:tcPr>
          <w:p>
            <w:pPr>
              <w:pStyle w:val="11"/>
              <w:numPr>
                <w:ilvl w:val="0"/>
                <w:numId w:val="57"/>
              </w:numPr>
              <w:tabs>
                <w:tab w:val="left" w:pos="499"/>
              </w:tabs>
              <w:spacing w:before="4" w:after="0" w:line="240" w:lineRule="auto"/>
              <w:ind w:left="499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57"/>
              </w:numPr>
              <w:tabs>
                <w:tab w:val="left" w:pos="499"/>
              </w:tabs>
              <w:spacing w:before="7" w:after="0" w:line="240" w:lineRule="auto"/>
              <w:ind w:left="499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Calculate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57"/>
              </w:numPr>
              <w:tabs>
                <w:tab w:val="left" w:pos="499"/>
              </w:tabs>
              <w:spacing w:before="10" w:after="0" w:line="247" w:lineRule="auto"/>
              <w:ind w:left="498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 and the starting point to produce a sequence of values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interval between the starting point and final destination according to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57"/>
              </w:numPr>
              <w:tabs>
                <w:tab w:val="left" w:pos="499"/>
              </w:tabs>
              <w:spacing w:before="1" w:after="0" w:line="249" w:lineRule="auto"/>
              <w:ind w:left="498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57"/>
              </w:numPr>
              <w:tabs>
                <w:tab w:val="left" w:pos="499"/>
              </w:tabs>
              <w:spacing w:before="0" w:after="0" w:line="247" w:lineRule="auto"/>
              <w:ind w:left="498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 with another 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matrix which is the homogeneous coordinate of the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indicate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nucleus</w:t>
            </w:r>
          </w:p>
          <w:p>
            <w:pPr>
              <w:pStyle w:val="11"/>
              <w:numPr>
                <w:ilvl w:val="0"/>
                <w:numId w:val="57"/>
              </w:numPr>
              <w:tabs>
                <w:tab w:val="left" w:pos="499"/>
              </w:tabs>
              <w:spacing w:before="2" w:after="0" w:line="247" w:lineRule="auto"/>
              <w:ind w:left="498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degrees is changing in every frame, the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57"/>
              </w:numPr>
              <w:tabs>
                <w:tab w:val="left" w:pos="499"/>
              </w:tabs>
              <w:spacing w:before="4" w:after="0" w:line="244" w:lineRule="auto"/>
              <w:ind w:left="498" w:right="89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position will change in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described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</w:p>
        </w:tc>
      </w:tr>
    </w:tbl>
    <w:p>
      <w:pPr>
        <w:spacing w:before="8"/>
        <w:ind w:left="490" w:right="0" w:firstLine="0"/>
        <w:jc w:val="left"/>
        <w:rPr>
          <w:rFonts w:ascii="SimSun"/>
          <w:sz w:val="22"/>
        </w:rPr>
      </w:pPr>
      <w:r>
        <w:rPr>
          <w:rFonts w:ascii="SimSun"/>
          <w:w w:val="102"/>
          <w:sz w:val="22"/>
        </w:rPr>
        <w:t xml:space="preserve"> </w:t>
      </w:r>
    </w:p>
    <w:p>
      <w:pPr>
        <w:pStyle w:val="2"/>
        <w:spacing w:before="13"/>
      </w:pPr>
      <w:r>
        <w:rPr>
          <w:w w:val="102"/>
        </w:rPr>
        <w:t xml:space="preserve"> </w:t>
      </w:r>
    </w:p>
    <w:p>
      <w:pPr>
        <w:spacing w:after="0"/>
        <w:sectPr>
          <w:pgSz w:w="12240" w:h="15840"/>
          <w:pgMar w:top="460" w:right="1720" w:bottom="1100" w:left="1720" w:header="0" w:footer="827" w:gutter="0"/>
          <w:cols w:space="720" w:num="1"/>
        </w:sectPr>
      </w:pPr>
    </w:p>
    <w:p>
      <w:pPr>
        <w:pStyle w:val="6"/>
        <w:rPr>
          <w:rFonts w:ascii="SimSun"/>
        </w:rPr>
      </w:pPr>
      <w:r>
        <w:pict>
          <v:group id="_x0000_s1164" o:spid="_x0000_s1164" o:spt="203" style="position:absolute;left:0pt;margin-left:48.45pt;margin-top:22.55pt;height:746.3pt;width:514.45pt;mso-position-horizontal-relative:page;mso-position-vertical-relative:page;z-index:-251634688;mso-width-relative:page;mso-height-relative:page;" coordorigin="970,451" coordsize="10289,14926">
            <o:lock v:ext="edit"/>
            <v:shape id="_x0000_s1165" o:spid="_x0000_s1165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67" o:spid="_x0000_s1167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69" o:spid="_x0000_s1169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SimSun"/>
        </w:rPr>
      </w:pPr>
    </w:p>
    <w:p>
      <w:pPr>
        <w:pStyle w:val="6"/>
        <w:spacing w:before="6"/>
        <w:rPr>
          <w:rFonts w:ascii="SimSun"/>
          <w:sz w:val="22"/>
        </w:rPr>
      </w:pPr>
    </w:p>
    <w:p>
      <w:pPr>
        <w:pStyle w:val="6"/>
        <w:spacing w:before="98"/>
        <w:ind w:left="490"/>
        <w:jc w:val="both"/>
      </w:pPr>
      <w:r>
        <w:rPr>
          <w:w w:val="105"/>
        </w:rPr>
        <w:t>7.)2D</w:t>
      </w:r>
      <w:r>
        <w:rPr>
          <w:spacing w:val="-12"/>
          <w:w w:val="105"/>
        </w:rPr>
        <w:t xml:space="preserve"> </w:t>
      </w:r>
      <w:r>
        <w:rPr>
          <w:w w:val="105"/>
        </w:rPr>
        <w:t>Graphic</w:t>
      </w:r>
      <w:r>
        <w:rPr>
          <w:spacing w:val="-11"/>
          <w:w w:val="105"/>
        </w:rPr>
        <w:t xml:space="preserve"> </w:t>
      </w:r>
      <w:r>
        <w:rPr>
          <w:w w:val="105"/>
        </w:rPr>
        <w:t>Shape:</w:t>
      </w:r>
      <w:r>
        <w:rPr>
          <w:spacing w:val="-11"/>
          <w:w w:val="105"/>
        </w:rPr>
        <w:t xml:space="preserve"> </w:t>
      </w:r>
      <w:r>
        <w:rPr>
          <w:w w:val="105"/>
        </w:rPr>
        <w:t>Reflection</w:t>
      </w:r>
      <w:r>
        <w:rPr>
          <w:spacing w:val="-11"/>
          <w:w w:val="105"/>
        </w:rPr>
        <w:t xml:space="preserve"> </w:t>
      </w:r>
      <w:r>
        <w:rPr>
          <w:w w:val="105"/>
        </w:rPr>
        <w:t>Line</w:t>
      </w:r>
    </w:p>
    <w:p>
      <w:pPr>
        <w:pStyle w:val="6"/>
        <w:spacing w:before="8" w:line="249" w:lineRule="auto"/>
        <w:ind w:left="490" w:right="501"/>
        <w:jc w:val="both"/>
      </w:pPr>
      <w:r>
        <w:rPr>
          <w:w w:val="105"/>
        </w:rPr>
        <w:t>A line which Is drawn from the top side of the window to the bottom side of the window</w:t>
      </w:r>
      <w:r>
        <w:rPr>
          <w:spacing w:val="1"/>
          <w:w w:val="105"/>
        </w:rPr>
        <w:t xml:space="preserve"> </w:t>
      </w:r>
      <w:r>
        <w:rPr>
          <w:w w:val="105"/>
        </w:rPr>
        <w:t>represents a borderline to divide the scene into “past” and “present” so that the difference</w:t>
      </w:r>
      <w:r>
        <w:rPr>
          <w:spacing w:val="1"/>
          <w:w w:val="105"/>
        </w:rPr>
        <w:t xml:space="preserve"> </w:t>
      </w:r>
      <w:r>
        <w:rPr>
          <w:w w:val="105"/>
        </w:rPr>
        <w:t>between the pandemic phase and endemic phase could be seen. This line has be applying the</w:t>
      </w:r>
      <w:r>
        <w:rPr>
          <w:spacing w:val="-50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interpolation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perform</w:t>
      </w:r>
      <w:r>
        <w:rPr>
          <w:spacing w:val="-2"/>
          <w:w w:val="105"/>
        </w:rPr>
        <w:t xml:space="preserve"> </w:t>
      </w:r>
      <w:r>
        <w:rPr>
          <w:w w:val="105"/>
        </w:rPr>
        <w:t>animation</w:t>
      </w:r>
    </w:p>
    <w:p>
      <w:pPr>
        <w:pStyle w:val="6"/>
        <w:spacing w:before="7"/>
        <w:rPr>
          <w:sz w:val="19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3224"/>
        <w:gridCol w:w="3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100" w:type="dxa"/>
          </w:tcPr>
          <w:p>
            <w:pPr>
              <w:pStyle w:val="11"/>
              <w:spacing w:line="230" w:lineRule="atLeast"/>
              <w:ind w:left="100" w:right="8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Animation</w:t>
            </w:r>
          </w:p>
        </w:tc>
        <w:tc>
          <w:tcPr>
            <w:tcW w:w="3224" w:type="dxa"/>
          </w:tcPr>
          <w:p>
            <w:pPr>
              <w:pStyle w:val="11"/>
              <w:spacing w:before="7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3686" w:type="dxa"/>
          </w:tcPr>
          <w:p>
            <w:pPr>
              <w:pStyle w:val="11"/>
              <w:spacing w:before="7"/>
              <w:ind w:left="15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1" w:hRule="atLeast"/>
        </w:trPr>
        <w:tc>
          <w:tcPr>
            <w:tcW w:w="1100" w:type="dxa"/>
          </w:tcPr>
          <w:p>
            <w:pPr>
              <w:pStyle w:val="11"/>
              <w:spacing w:before="7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Movement</w:t>
            </w:r>
          </w:p>
        </w:tc>
        <w:tc>
          <w:tcPr>
            <w:tcW w:w="3224" w:type="dxa"/>
          </w:tcPr>
          <w:p>
            <w:pPr>
              <w:pStyle w:val="11"/>
              <w:spacing w:before="7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58"/>
              </w:numPr>
              <w:tabs>
                <w:tab w:val="left" w:pos="496"/>
              </w:tabs>
              <w:spacing w:before="8" w:after="0" w:line="247" w:lineRule="auto"/>
              <w:ind w:left="495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</w:tc>
        <w:tc>
          <w:tcPr>
            <w:tcW w:w="3686" w:type="dxa"/>
          </w:tcPr>
          <w:p>
            <w:pPr>
              <w:pStyle w:val="11"/>
              <w:numPr>
                <w:ilvl w:val="0"/>
                <w:numId w:val="59"/>
              </w:numPr>
              <w:tabs>
                <w:tab w:val="left" w:pos="548"/>
              </w:tabs>
              <w:spacing w:before="7" w:after="0" w:line="247" w:lineRule="auto"/>
              <w:ind w:left="497" w:right="88" w:hanging="396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left" w:pos="498"/>
              </w:tabs>
              <w:spacing w:before="3" w:after="0" w:line="247" w:lineRule="auto"/>
              <w:ind w:left="497" w:right="90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 frame, the new position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left" w:pos="498"/>
              </w:tabs>
              <w:spacing w:before="2" w:after="0" w:line="249" w:lineRule="auto"/>
              <w:ind w:left="497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 is increasing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of 0 to 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 the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left" w:pos="498"/>
              </w:tabs>
              <w:spacing w:before="0" w:after="0" w:line="249" w:lineRule="auto"/>
              <w:ind w:left="497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Meanwhile,both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 reflection line will travel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left" w:pos="498"/>
              </w:tabs>
              <w:spacing w:before="0" w:after="0" w:line="249" w:lineRule="auto"/>
              <w:ind w:left="497" w:right="89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looked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 from starting point to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left" w:pos="498"/>
              </w:tabs>
              <w:spacing w:before="0" w:after="0" w:line="249" w:lineRule="auto"/>
              <w:ind w:left="497" w:right="88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reaches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90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left" w:pos="498"/>
              </w:tabs>
              <w:spacing w:before="0" w:after="0" w:line="249" w:lineRule="auto"/>
              <w:ind w:left="497" w:right="86" w:hanging="39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 could prevent the reflection 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returning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 to its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</w:tc>
      </w:tr>
    </w:tbl>
    <w:p>
      <w:pPr>
        <w:spacing w:after="0" w:line="249" w:lineRule="auto"/>
        <w:jc w:val="both"/>
        <w:rPr>
          <w:sz w:val="20"/>
        </w:rPr>
        <w:sectPr>
          <w:pgSz w:w="12240" w:h="15840"/>
          <w:pgMar w:top="460" w:right="1720" w:bottom="110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170" o:spid="_x0000_s1170" o:spt="203" style="position:absolute;left:0pt;margin-left:48.45pt;margin-top:22.55pt;height:746.3pt;width:514.45pt;mso-position-horizontal-relative:page;mso-position-vertical-relative:page;z-index:-251633664;mso-width-relative:page;mso-height-relative:page;" coordorigin="970,451" coordsize="10289,14926">
            <o:lock v:ext="edit"/>
            <v:shape id="_x0000_s1171" o:spid="_x0000_s1171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73" o:spid="_x0000_s1173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75" o:spid="_x0000_s1175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17"/>
        </w:rPr>
      </w:pPr>
    </w:p>
    <w:tbl>
      <w:tblPr>
        <w:tblStyle w:val="5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69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100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6910" w:type="dxa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How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8" w:hRule="atLeast"/>
        </w:trPr>
        <w:tc>
          <w:tcPr>
            <w:tcW w:w="11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0" w:type="dxa"/>
          </w:tcPr>
          <w:p>
            <w:pPr>
              <w:pStyle w:val="11"/>
              <w:numPr>
                <w:ilvl w:val="0"/>
                <w:numId w:val="60"/>
              </w:numPr>
              <w:tabs>
                <w:tab w:val="left" w:pos="501"/>
              </w:tabs>
              <w:spacing w:before="5" w:after="0" w:line="240" w:lineRule="auto"/>
              <w:ind w:left="500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60"/>
              </w:numPr>
              <w:tabs>
                <w:tab w:val="left" w:pos="501"/>
              </w:tabs>
              <w:spacing w:before="7" w:after="0" w:line="240" w:lineRule="auto"/>
              <w:ind w:left="500" w:right="0" w:hanging="399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Calculate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60"/>
              </w:numPr>
              <w:tabs>
                <w:tab w:val="left" w:pos="501"/>
              </w:tabs>
              <w:spacing w:before="8" w:after="0" w:line="247" w:lineRule="auto"/>
              <w:ind w:left="500" w:right="9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 and the starting point to produce a sequence of values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interval between the starting point and final destination according to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60"/>
              </w:numPr>
              <w:tabs>
                <w:tab w:val="left" w:pos="501"/>
              </w:tabs>
              <w:spacing w:before="5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60"/>
              </w:numPr>
              <w:tabs>
                <w:tab w:val="left" w:pos="501"/>
              </w:tabs>
              <w:spacing w:before="0" w:after="0" w:line="249" w:lineRule="auto"/>
              <w:ind w:left="500" w:right="9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 with another 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matrix which is the homogeneous coordinate of the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indicate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upper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left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rectangle</w:t>
            </w:r>
          </w:p>
          <w:p>
            <w:pPr>
              <w:pStyle w:val="11"/>
              <w:numPr>
                <w:ilvl w:val="0"/>
                <w:numId w:val="60"/>
              </w:numPr>
              <w:tabs>
                <w:tab w:val="left" w:pos="501"/>
              </w:tabs>
              <w:spacing w:before="0" w:after="0" w:line="247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degrees is changing in every frame, the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60"/>
              </w:numPr>
              <w:tabs>
                <w:tab w:val="left" w:pos="501"/>
              </w:tabs>
              <w:spacing w:before="0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position will change in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described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</w:p>
        </w:tc>
      </w:tr>
    </w:tbl>
    <w:p>
      <w:pPr>
        <w:pStyle w:val="6"/>
        <w:spacing w:before="7"/>
        <w:rPr>
          <w:sz w:val="12"/>
        </w:rPr>
      </w:pPr>
    </w:p>
    <w:p>
      <w:pPr>
        <w:pStyle w:val="6"/>
        <w:spacing w:before="98"/>
        <w:ind w:left="490"/>
        <w:jc w:val="both"/>
      </w:pPr>
      <w:r>
        <w:rPr>
          <w:w w:val="105"/>
        </w:rPr>
        <w:t>8.)2D</w:t>
      </w:r>
      <w:r>
        <w:rPr>
          <w:spacing w:val="-12"/>
          <w:w w:val="105"/>
        </w:rPr>
        <w:t xml:space="preserve"> </w:t>
      </w:r>
      <w:r>
        <w:rPr>
          <w:w w:val="105"/>
        </w:rPr>
        <w:t>Graphic</w:t>
      </w:r>
      <w:r>
        <w:rPr>
          <w:spacing w:val="-12"/>
          <w:w w:val="105"/>
        </w:rPr>
        <w:t xml:space="preserve"> </w:t>
      </w:r>
      <w:r>
        <w:rPr>
          <w:w w:val="105"/>
        </w:rPr>
        <w:t>Shape:</w:t>
      </w:r>
      <w:r>
        <w:rPr>
          <w:spacing w:val="-12"/>
          <w:w w:val="105"/>
        </w:rPr>
        <w:t xml:space="preserve"> </w:t>
      </w:r>
      <w:r>
        <w:rPr>
          <w:w w:val="105"/>
        </w:rPr>
        <w:t>Pedestrian</w:t>
      </w:r>
    </w:p>
    <w:p>
      <w:pPr>
        <w:pStyle w:val="6"/>
        <w:spacing w:before="7" w:line="247" w:lineRule="auto"/>
        <w:ind w:left="490" w:right="502"/>
        <w:jc w:val="both"/>
      </w:pPr>
      <w:r>
        <w:rPr>
          <w:w w:val="105"/>
        </w:rPr>
        <w:t>Pedestrian composed a circle which represents the head, several lines which represent body</w:t>
      </w:r>
      <w:r>
        <w:rPr>
          <w:spacing w:val="1"/>
          <w:w w:val="105"/>
        </w:rPr>
        <w:t xml:space="preserve"> </w:t>
      </w:r>
      <w:r>
        <w:rPr>
          <w:w w:val="105"/>
        </w:rPr>
        <w:t>and legs. There are two kind of pedestrian. One performs animations in the side of the past</w:t>
      </w:r>
      <w:r>
        <w:rPr>
          <w:spacing w:val="1"/>
          <w:w w:val="105"/>
        </w:rPr>
        <w:t xml:space="preserve"> </w:t>
      </w:r>
      <w:r>
        <w:rPr>
          <w:w w:val="105"/>
        </w:rPr>
        <w:t>while another one performs animations in the side of the present. Since the pedestrian is not</w:t>
      </w:r>
      <w:r>
        <w:rPr>
          <w:spacing w:val="1"/>
          <w:w w:val="105"/>
        </w:rPr>
        <w:t xml:space="preserve"> </w:t>
      </w:r>
      <w:r>
        <w:rPr>
          <w:w w:val="105"/>
        </w:rPr>
        <w:t>like the syringe to have a point as a reference point for the components, the transformations</w:t>
      </w:r>
      <w:r>
        <w:rPr>
          <w:spacing w:val="1"/>
          <w:w w:val="105"/>
        </w:rPr>
        <w:t xml:space="preserve"> </w:t>
      </w:r>
      <w:r>
        <w:rPr>
          <w:w w:val="105"/>
        </w:rPr>
        <w:t>and interpolation will be applied to every components of the pedestrian so that they could</w:t>
      </w:r>
      <w:r>
        <w:rPr>
          <w:spacing w:val="1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motion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animation</w:t>
      </w:r>
      <w:r>
        <w:rPr>
          <w:spacing w:val="-2"/>
          <w:w w:val="105"/>
        </w:rPr>
        <w:t xml:space="preserve"> </w:t>
      </w:r>
      <w:r>
        <w:rPr>
          <w:w w:val="105"/>
        </w:rPr>
        <w:t>simultaneously</w:t>
      </w:r>
    </w:p>
    <w:p>
      <w:pPr>
        <w:spacing w:after="0" w:line="247" w:lineRule="auto"/>
        <w:jc w:val="both"/>
        <w:sectPr>
          <w:pgSz w:w="12240" w:h="15840"/>
          <w:pgMar w:top="460" w:right="1720" w:bottom="110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176" o:spid="_x0000_s1176" o:spt="203" style="position:absolute;left:0pt;margin-left:48.45pt;margin-top:22.55pt;height:746.3pt;width:514.45pt;mso-position-horizontal-relative:page;mso-position-vertical-relative:page;z-index:-251633664;mso-width-relative:page;mso-height-relative:page;" coordorigin="970,451" coordsize="10289,14926">
            <o:lock v:ext="edit"/>
            <v:shape id="_x0000_s1177" o:spid="_x0000_s1177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79" o:spid="_x0000_s1179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81" o:spid="_x0000_s1181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  <w:spacing w:before="7"/>
        <w:rPr>
          <w:sz w:val="29"/>
        </w:rPr>
      </w:pPr>
    </w:p>
    <w:p>
      <w:pPr>
        <w:spacing w:before="98"/>
        <w:ind w:left="490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Present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Side</w:t>
      </w:r>
    </w:p>
    <w:p>
      <w:pPr>
        <w:pStyle w:val="6"/>
        <w:spacing w:before="10"/>
        <w:rPr>
          <w:b/>
        </w:rPr>
      </w:pPr>
    </w:p>
    <w:tbl>
      <w:tblPr>
        <w:tblStyle w:val="5"/>
        <w:tblW w:w="0" w:type="auto"/>
        <w:tblInd w:w="3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3203"/>
        <w:gridCol w:w="3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117" w:type="dxa"/>
          </w:tcPr>
          <w:p>
            <w:pPr>
              <w:pStyle w:val="11"/>
              <w:spacing w:line="238" w:lineRule="exact"/>
              <w:ind w:left="100" w:right="8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3203" w:type="dxa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3708" w:type="dxa"/>
          </w:tcPr>
          <w:p>
            <w:pPr>
              <w:pStyle w:val="11"/>
              <w:spacing w:before="5"/>
              <w:ind w:left="1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7" w:hRule="atLeast"/>
        </w:trPr>
        <w:tc>
          <w:tcPr>
            <w:tcW w:w="1117" w:type="dxa"/>
            <w:tcBorders>
              <w:bottom w:val="nil"/>
            </w:tcBorders>
          </w:tcPr>
          <w:p>
            <w:pPr>
              <w:pStyle w:val="11"/>
              <w:spacing w:before="4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Movement</w:t>
            </w:r>
          </w:p>
        </w:tc>
        <w:tc>
          <w:tcPr>
            <w:tcW w:w="3203" w:type="dxa"/>
            <w:vMerge w:val="restart"/>
          </w:tcPr>
          <w:p>
            <w:pPr>
              <w:pStyle w:val="11"/>
              <w:spacing w:before="4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61"/>
              </w:numPr>
              <w:tabs>
                <w:tab w:val="left" w:pos="496"/>
              </w:tabs>
              <w:spacing w:before="7" w:after="0" w:line="247" w:lineRule="auto"/>
              <w:ind w:left="495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translate pedestrian to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61"/>
              </w:numPr>
              <w:tabs>
                <w:tab w:val="left" w:pos="496"/>
              </w:tabs>
              <w:spacing w:before="5" w:after="0" w:line="247" w:lineRule="auto"/>
              <w:ind w:left="495" w:right="88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starting point will be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 point of the 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</w:p>
        </w:tc>
        <w:tc>
          <w:tcPr>
            <w:tcW w:w="3708" w:type="dxa"/>
            <w:tcBorders>
              <w:bottom w:val="nil"/>
            </w:tcBorders>
          </w:tcPr>
          <w:p>
            <w:pPr>
              <w:pStyle w:val="11"/>
              <w:numPr>
                <w:ilvl w:val="0"/>
                <w:numId w:val="62"/>
              </w:numPr>
              <w:tabs>
                <w:tab w:val="left" w:pos="546"/>
              </w:tabs>
              <w:spacing w:before="4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62"/>
              </w:numPr>
              <w:tabs>
                <w:tab w:val="left" w:pos="495"/>
              </w:tabs>
              <w:spacing w:before="5" w:after="0" w:line="247" w:lineRule="auto"/>
              <w:ind w:left="494" w:right="94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 frame, the new position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62"/>
              </w:numPr>
              <w:tabs>
                <w:tab w:val="left" w:pos="495"/>
              </w:tabs>
              <w:spacing w:before="2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 is increasing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of 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 the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62"/>
              </w:numPr>
              <w:tabs>
                <w:tab w:val="left" w:pos="495"/>
              </w:tabs>
              <w:spacing w:before="3" w:after="0" w:line="249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62"/>
              </w:numPr>
              <w:tabs>
                <w:tab w:val="left" w:pos="495"/>
              </w:tabs>
              <w:spacing w:before="0" w:after="0" w:line="247" w:lineRule="auto"/>
              <w:ind w:left="494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looked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 from starting point to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62"/>
              </w:numPr>
              <w:tabs>
                <w:tab w:val="left" w:pos="495"/>
              </w:tabs>
              <w:spacing w:before="0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 the pedestrian reaches the 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62"/>
              </w:numPr>
              <w:tabs>
                <w:tab w:val="left" w:pos="495"/>
              </w:tabs>
              <w:spacing w:before="1" w:after="0" w:line="249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returning back to 0 degrees again so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 the pedestrian could walk 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point repeatedly to the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3" w:hRule="atLeast"/>
        </w:trPr>
        <w:tc>
          <w:tcPr>
            <w:tcW w:w="1117" w:type="dxa"/>
            <w:tcBorders>
              <w:top w:val="nil"/>
            </w:tcBorders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2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8" w:type="dxa"/>
            <w:tcBorders>
              <w:top w:val="nil"/>
            </w:tcBorders>
          </w:tcPr>
          <w:p>
            <w:pPr>
              <w:pStyle w:val="11"/>
              <w:spacing w:before="114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Extra:</w:t>
            </w:r>
          </w:p>
          <w:p>
            <w:pPr>
              <w:pStyle w:val="11"/>
              <w:numPr>
                <w:ilvl w:val="0"/>
                <w:numId w:val="63"/>
              </w:numPr>
              <w:tabs>
                <w:tab w:val="left" w:pos="495"/>
              </w:tabs>
              <w:spacing w:before="10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pedestrian pass over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boundary of the window, the starting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will be updated to the current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will be return back to 0 so that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pedestrian could be spawn 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10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182" o:spid="_x0000_s1182" o:spt="203" style="position:absolute;left:0pt;margin-left:48.45pt;margin-top:22.55pt;height:746.3pt;width:514.45pt;mso-position-horizontal-relative:page;mso-position-vertical-relative:page;z-index:-251632640;mso-width-relative:page;mso-height-relative:page;" coordorigin="970,451" coordsize="10289,14926">
            <o:lock v:ext="edit"/>
            <v:shape id="_x0000_s1183" o:spid="_x0000_s1183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84" o:spid="_x0000_s1184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85" o:spid="_x0000_s1185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87" o:spid="_x0000_s1187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3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3354"/>
        <w:gridCol w:w="3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17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6911" w:type="dxa"/>
            <w:gridSpan w:val="2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How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1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1" w:type="dxa"/>
            <w:gridSpan w:val="2"/>
          </w:tcPr>
          <w:p>
            <w:pPr>
              <w:pStyle w:val="11"/>
              <w:numPr>
                <w:ilvl w:val="0"/>
                <w:numId w:val="64"/>
              </w:numPr>
              <w:tabs>
                <w:tab w:val="left" w:pos="501"/>
              </w:tabs>
              <w:spacing w:before="5" w:after="0" w:line="240" w:lineRule="auto"/>
              <w:ind w:left="500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64"/>
              </w:numPr>
              <w:tabs>
                <w:tab w:val="left" w:pos="501"/>
              </w:tabs>
              <w:spacing w:before="5" w:after="0" w:line="249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sequence of values in the interval between the starting point and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64"/>
              </w:numPr>
              <w:tabs>
                <w:tab w:val="left" w:pos="501"/>
              </w:tabs>
              <w:spacing w:before="0" w:after="0" w:line="249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64"/>
              </w:numPr>
              <w:tabs>
                <w:tab w:val="left" w:pos="501"/>
              </w:tabs>
              <w:spacing w:before="0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 with another 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matrix which is the homogeneous coordinate of the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indicate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upper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left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rectangle</w:t>
            </w:r>
          </w:p>
          <w:p>
            <w:pPr>
              <w:pStyle w:val="11"/>
              <w:numPr>
                <w:ilvl w:val="0"/>
                <w:numId w:val="64"/>
              </w:numPr>
              <w:tabs>
                <w:tab w:val="left" w:pos="501"/>
              </w:tabs>
              <w:spacing w:before="0" w:after="0" w:line="247" w:lineRule="auto"/>
              <w:ind w:left="500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degrees is changing in every frame, the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64"/>
              </w:numPr>
              <w:tabs>
                <w:tab w:val="left" w:pos="501"/>
              </w:tabs>
              <w:spacing w:before="1" w:after="0" w:line="244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position will change in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described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6" w:hRule="atLeast"/>
        </w:trPr>
        <w:tc>
          <w:tcPr>
            <w:tcW w:w="1117" w:type="dxa"/>
          </w:tcPr>
          <w:p>
            <w:pPr>
              <w:pStyle w:val="11"/>
              <w:spacing w:before="7" w:line="247" w:lineRule="auto"/>
              <w:ind w:left="100" w:righ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Swinging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during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movement</w:t>
            </w:r>
          </w:p>
        </w:tc>
        <w:tc>
          <w:tcPr>
            <w:tcW w:w="3354" w:type="dxa"/>
          </w:tcPr>
          <w:p>
            <w:pPr>
              <w:pStyle w:val="11"/>
              <w:spacing w:before="7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65"/>
              </w:numPr>
              <w:tabs>
                <w:tab w:val="left" w:pos="496"/>
              </w:tabs>
              <w:spacing w:before="5" w:after="0" w:line="249" w:lineRule="auto"/>
              <w:ind w:left="495" w:right="87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 this animation, there are two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types of translation will be 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purpose</w:t>
            </w:r>
          </w:p>
          <w:p>
            <w:pPr>
              <w:pStyle w:val="11"/>
              <w:numPr>
                <w:ilvl w:val="0"/>
                <w:numId w:val="65"/>
              </w:numPr>
              <w:tabs>
                <w:tab w:val="left" w:pos="496"/>
              </w:tabs>
              <w:spacing w:before="0" w:after="0" w:line="249" w:lineRule="auto"/>
              <w:ind w:left="495" w:right="87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swinging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during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movement</w:t>
            </w:r>
          </w:p>
          <w:p>
            <w:pPr>
              <w:pStyle w:val="11"/>
              <w:numPr>
                <w:ilvl w:val="0"/>
                <w:numId w:val="65"/>
              </w:numPr>
              <w:tabs>
                <w:tab w:val="left" w:pos="496"/>
              </w:tabs>
              <w:spacing w:before="0" w:after="0" w:line="247" w:lineRule="auto"/>
              <w:ind w:left="495" w:right="87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While another one is for moving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represents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</w:p>
          <w:p>
            <w:pPr>
              <w:pStyle w:val="11"/>
              <w:numPr>
                <w:ilvl w:val="0"/>
                <w:numId w:val="65"/>
              </w:numPr>
              <w:tabs>
                <w:tab w:val="left" w:pos="496"/>
              </w:tabs>
              <w:spacing w:before="0" w:after="0" w:line="249" w:lineRule="auto"/>
              <w:ind w:left="495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As a result, both of the legs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 swinging with the movement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pedestrian</w:t>
            </w:r>
          </w:p>
        </w:tc>
        <w:tc>
          <w:tcPr>
            <w:tcW w:w="3557" w:type="dxa"/>
          </w:tcPr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7" w:after="0" w:line="247" w:lineRule="auto"/>
              <w:ind w:left="496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determine a sequence of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point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1" w:after="0" w:line="249" w:lineRule="auto"/>
              <w:ind w:left="496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 is changing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every frame, the new 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0" w:after="0" w:line="247" w:lineRule="auto"/>
              <w:ind w:left="496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variation.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0" w:after="0" w:line="247" w:lineRule="auto"/>
              <w:ind w:left="496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 means that the angle will go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360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0" w:after="0" w:line="247" w:lineRule="auto"/>
              <w:ind w:left="496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trigonometric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negative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positive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5" w:after="0" w:line="247" w:lineRule="auto"/>
              <w:ind w:left="496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In the variation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 from 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270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360,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positive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3" w:after="0" w:line="247" w:lineRule="auto"/>
              <w:ind w:left="496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final position will be positive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from 0 degrees to 180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5" w:after="0" w:line="247" w:lineRule="auto"/>
              <w:ind w:left="496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distance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 swinging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peak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2" w:after="0" w:line="247" w:lineRule="auto"/>
              <w:ind w:left="496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In the range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 from 90 to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270,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negative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2" w:after="0" w:line="247" w:lineRule="auto"/>
              <w:ind w:left="496" w:right="88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final position will be negative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from 180 degrees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360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2" w:after="0" w:line="247" w:lineRule="auto"/>
              <w:ind w:left="496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distance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 swinging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negative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peak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5" w:after="0" w:line="247" w:lineRule="auto"/>
              <w:ind w:left="496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endpoint of the leg will travel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these generated new positions 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66"/>
              </w:numPr>
              <w:tabs>
                <w:tab w:val="left" w:pos="497"/>
              </w:tabs>
              <w:spacing w:before="2" w:after="0" w:line="211" w:lineRule="exact"/>
              <w:ind w:left="496" w:right="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 the</w:t>
            </w:r>
          </w:p>
        </w:tc>
      </w:tr>
    </w:tbl>
    <w:p>
      <w:pPr>
        <w:spacing w:after="0" w:line="211" w:lineRule="exact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b/>
        </w:rPr>
      </w:pPr>
      <w:r>
        <w:pict>
          <v:group id="_x0000_s1188" o:spid="_x0000_s1188" o:spt="203" style="position:absolute;left:0pt;margin-left:48.45pt;margin-top:22.55pt;height:746.3pt;width:514.45pt;mso-position-horizontal-relative:page;mso-position-vertical-relative:page;z-index:-251632640;mso-width-relative:page;mso-height-relative:page;" coordorigin="970,451" coordsize="10289,14926">
            <o:lock v:ext="edit"/>
            <v:shape id="_x0000_s1189" o:spid="_x0000_s1189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90" o:spid="_x0000_s1190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91" o:spid="_x0000_s1191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92" o:spid="_x0000_s1192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93" o:spid="_x0000_s1193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3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3354"/>
        <w:gridCol w:w="3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3" w:hRule="atLeast"/>
        </w:trPr>
        <w:tc>
          <w:tcPr>
            <w:tcW w:w="1117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354" w:type="dxa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Reflection:</w:t>
            </w:r>
          </w:p>
          <w:p>
            <w:pPr>
              <w:pStyle w:val="11"/>
              <w:numPr>
                <w:ilvl w:val="0"/>
                <w:numId w:val="67"/>
              </w:numPr>
              <w:tabs>
                <w:tab w:val="left" w:pos="496"/>
              </w:tabs>
              <w:spacing w:before="7" w:after="0" w:line="247" w:lineRule="auto"/>
              <w:ind w:left="495" w:right="87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reflect the translation 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mentioned above for the leg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swinging relative to the y-axis to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</w:p>
        </w:tc>
        <w:tc>
          <w:tcPr>
            <w:tcW w:w="3557" w:type="dxa"/>
          </w:tcPr>
          <w:p>
            <w:pPr>
              <w:pStyle w:val="11"/>
              <w:spacing w:before="5" w:line="247" w:lineRule="auto"/>
              <w:ind w:right="89"/>
              <w:rPr>
                <w:sz w:val="20"/>
              </w:rPr>
            </w:pPr>
            <w:r>
              <w:rPr>
                <w:w w:val="105"/>
                <w:sz w:val="20"/>
              </w:rPr>
              <w:t>leg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swinging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certain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pedestrian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walking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6" w:hRule="atLeast"/>
        </w:trPr>
        <w:tc>
          <w:tcPr>
            <w:tcW w:w="11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1" w:type="dxa"/>
            <w:gridSpan w:val="2"/>
          </w:tcPr>
          <w:p>
            <w:pPr>
              <w:pStyle w:val="11"/>
              <w:spacing w:before="4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Sequence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transformation</w:t>
            </w:r>
          </w:p>
          <w:p>
            <w:pPr>
              <w:pStyle w:val="11"/>
              <w:spacing w:before="10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Translation=&gt;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Composition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Translation)</w:t>
            </w:r>
          </w:p>
          <w:p>
            <w:pPr>
              <w:pStyle w:val="11"/>
              <w:spacing w:before="1"/>
              <w:ind w:left="0"/>
              <w:jc w:val="left"/>
              <w:rPr>
                <w:b/>
                <w:sz w:val="21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68"/>
              </w:numPr>
              <w:tabs>
                <w:tab w:val="left" w:pos="501"/>
              </w:tabs>
              <w:spacing w:before="10" w:after="0" w:line="240" w:lineRule="auto"/>
              <w:ind w:left="500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swinging</w:t>
            </w:r>
          </w:p>
          <w:p>
            <w:pPr>
              <w:pStyle w:val="11"/>
              <w:numPr>
                <w:ilvl w:val="0"/>
                <w:numId w:val="68"/>
              </w:numPr>
              <w:tabs>
                <w:tab w:val="left" w:pos="501"/>
              </w:tabs>
              <w:spacing w:before="8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sequence of values in the interval between the starting point of endpoint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68"/>
              </w:numPr>
              <w:tabs>
                <w:tab w:val="left" w:pos="501"/>
              </w:tabs>
              <w:spacing w:before="2" w:after="0" w:line="247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68"/>
              </w:numPr>
              <w:tabs>
                <w:tab w:val="left" w:pos="501"/>
              </w:tabs>
              <w:spacing w:before="1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 with another 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matrix which is the homogeneous coordinate of the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indicate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</w:t>
            </w:r>
          </w:p>
          <w:p>
            <w:pPr>
              <w:pStyle w:val="11"/>
              <w:numPr>
                <w:ilvl w:val="0"/>
                <w:numId w:val="68"/>
              </w:numPr>
              <w:tabs>
                <w:tab w:val="left" w:pos="501"/>
              </w:tabs>
              <w:spacing w:before="5" w:after="0" w:line="244" w:lineRule="auto"/>
              <w:ind w:left="500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 angle degrees is changing in every frame, the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</w:t>
            </w:r>
          </w:p>
          <w:p>
            <w:pPr>
              <w:pStyle w:val="11"/>
              <w:numPr>
                <w:ilvl w:val="0"/>
                <w:numId w:val="68"/>
              </w:numPr>
              <w:tabs>
                <w:tab w:val="left" w:pos="501"/>
              </w:tabs>
              <w:spacing w:before="7" w:after="0" w:line="247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Hence, the homogeneous coordinate of the new position will change in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described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before</w:t>
            </w:r>
          </w:p>
          <w:p>
            <w:pPr>
              <w:pStyle w:val="11"/>
              <w:spacing w:before="8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11"/>
              <w:spacing w:before="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Composition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Reflection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and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spacing w:before="7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Sequence: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=&gt;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</w:p>
          <w:p>
            <w:pPr>
              <w:pStyle w:val="11"/>
              <w:spacing w:before="4"/>
              <w:ind w:left="0"/>
              <w:jc w:val="left"/>
              <w:rPr>
                <w:b/>
                <w:sz w:val="21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Reflection</w:t>
            </w:r>
          </w:p>
          <w:p>
            <w:pPr>
              <w:pStyle w:val="11"/>
              <w:numPr>
                <w:ilvl w:val="0"/>
                <w:numId w:val="69"/>
              </w:numPr>
              <w:tabs>
                <w:tab w:val="left" w:pos="501"/>
              </w:tabs>
              <w:spacing w:before="10" w:after="0" w:line="244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{0,0,1)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centered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</w:p>
          <w:p>
            <w:pPr>
              <w:pStyle w:val="11"/>
              <w:numPr>
                <w:ilvl w:val="0"/>
                <w:numId w:val="69"/>
              </w:numPr>
              <w:tabs>
                <w:tab w:val="left" w:pos="501"/>
              </w:tabs>
              <w:spacing w:before="4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from the above part will be used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multiply with the origin homogeneous matrix to get a new 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indicate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</w:p>
          <w:p>
            <w:pPr>
              <w:pStyle w:val="11"/>
              <w:numPr>
                <w:ilvl w:val="0"/>
                <w:numId w:val="69"/>
              </w:numPr>
              <w:tabs>
                <w:tab w:val="left" w:pos="501"/>
              </w:tabs>
              <w:spacing w:before="4" w:after="0" w:line="247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a 3x3 reflection homogeneous matrix that could cause 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relative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y-axis</w:t>
            </w:r>
          </w:p>
          <w:p>
            <w:pPr>
              <w:pStyle w:val="11"/>
              <w:numPr>
                <w:ilvl w:val="0"/>
                <w:numId w:val="69"/>
              </w:numPr>
              <w:tabs>
                <w:tab w:val="left" w:pos="501"/>
              </w:tabs>
              <w:spacing w:before="0" w:after="0" w:line="249" w:lineRule="auto"/>
              <w:ind w:left="500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coordinate from 3.) to get a new homogeneous 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reverse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x-coordinate</w:t>
            </w:r>
          </w:p>
          <w:p>
            <w:pPr>
              <w:pStyle w:val="11"/>
              <w:spacing w:before="4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70"/>
              </w:numPr>
              <w:tabs>
                <w:tab w:val="left" w:pos="500"/>
                <w:tab w:val="left" w:pos="501"/>
              </w:tabs>
              <w:spacing w:before="8" w:after="0" w:line="247" w:lineRule="auto"/>
              <w:ind w:left="500" w:right="95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endpoint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70"/>
              </w:numPr>
              <w:tabs>
                <w:tab w:val="left" w:pos="500"/>
                <w:tab w:val="left" w:pos="501"/>
              </w:tabs>
              <w:spacing w:before="2" w:after="0" w:line="249" w:lineRule="auto"/>
              <w:ind w:left="500" w:right="92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70"/>
              </w:numPr>
              <w:tabs>
                <w:tab w:val="left" w:pos="500"/>
                <w:tab w:val="left" w:pos="501"/>
              </w:tabs>
              <w:spacing w:before="0" w:after="0" w:line="244" w:lineRule="auto"/>
              <w:ind w:left="500" w:right="89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centered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endpoint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leg</w:t>
            </w:r>
          </w:p>
        </w:tc>
      </w:tr>
    </w:tbl>
    <w:p>
      <w:pPr>
        <w:pStyle w:val="2"/>
      </w:pPr>
      <w:r>
        <w:rPr>
          <w:w w:val="102"/>
        </w:rPr>
        <w:t xml:space="preserve"> </w:t>
      </w:r>
    </w:p>
    <w:p>
      <w:pPr>
        <w:spacing w:before="13"/>
        <w:ind w:left="490" w:right="0" w:firstLine="0"/>
        <w:jc w:val="left"/>
        <w:rPr>
          <w:rFonts w:ascii="SimSun"/>
          <w:sz w:val="22"/>
        </w:rPr>
      </w:pPr>
      <w:r>
        <w:rPr>
          <w:rFonts w:ascii="SimSun"/>
          <w:w w:val="102"/>
          <w:sz w:val="22"/>
        </w:rPr>
        <w:t xml:space="preserve"> </w:t>
      </w:r>
    </w:p>
    <w:p>
      <w:pPr>
        <w:pStyle w:val="2"/>
        <w:spacing w:before="11"/>
      </w:pPr>
      <w:r>
        <w:rPr>
          <w:w w:val="102"/>
        </w:rPr>
        <w:t xml:space="preserve"> </w:t>
      </w:r>
    </w:p>
    <w:p>
      <w:pPr>
        <w:spacing w:before="8"/>
        <w:ind w:left="490" w:right="0" w:firstLine="0"/>
        <w:jc w:val="left"/>
        <w:rPr>
          <w:rFonts w:ascii="SimSun"/>
          <w:sz w:val="22"/>
        </w:rPr>
      </w:pPr>
      <w:r>
        <w:rPr>
          <w:rFonts w:ascii="SimSun"/>
          <w:w w:val="102"/>
          <w:sz w:val="22"/>
        </w:rPr>
        <w:t xml:space="preserve"> </w:t>
      </w:r>
    </w:p>
    <w:p>
      <w:pPr>
        <w:spacing w:after="0"/>
        <w:jc w:val="left"/>
        <w:rPr>
          <w:rFonts w:ascii="SimSun"/>
          <w:sz w:val="22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  <w:rPr>
          <w:rFonts w:ascii="SimSun"/>
        </w:rPr>
      </w:pPr>
      <w:r>
        <w:pict>
          <v:group id="_x0000_s1194" o:spid="_x0000_s1194" o:spt="203" style="position:absolute;left:0pt;margin-left:48.45pt;margin-top:22.55pt;height:746.3pt;width:514.45pt;mso-position-horizontal-relative:page;mso-position-vertical-relative:page;z-index:-251631616;mso-width-relative:page;mso-height-relative:page;" coordorigin="970,451" coordsize="10289,14926">
            <o:lock v:ext="edit"/>
            <v:shape id="_x0000_s1195" o:spid="_x0000_s1195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196" o:spid="_x0000_s1196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97" o:spid="_x0000_s1197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198" o:spid="_x0000_s1198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99" o:spid="_x0000_s1199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rPr>
          <w:rFonts w:ascii="SimSun"/>
        </w:rPr>
      </w:pPr>
    </w:p>
    <w:p>
      <w:pPr>
        <w:pStyle w:val="6"/>
        <w:spacing w:before="6"/>
        <w:rPr>
          <w:rFonts w:ascii="SimSun"/>
          <w:sz w:val="22"/>
        </w:rPr>
      </w:pPr>
    </w:p>
    <w:p>
      <w:pPr>
        <w:pStyle w:val="3"/>
        <w:jc w:val="both"/>
        <w:rPr>
          <w:u w:val="none"/>
        </w:rPr>
      </w:pPr>
      <w:r>
        <w:rPr>
          <w:w w:val="105"/>
          <w:u w:val="none"/>
        </w:rPr>
        <w:t>Past</w:t>
      </w:r>
      <w:r>
        <w:rPr>
          <w:spacing w:val="-6"/>
          <w:w w:val="105"/>
          <w:u w:val="none"/>
        </w:rPr>
        <w:t xml:space="preserve"> </w:t>
      </w:r>
      <w:r>
        <w:rPr>
          <w:w w:val="105"/>
          <w:u w:val="none"/>
        </w:rPr>
        <w:t>Side</w:t>
      </w:r>
    </w:p>
    <w:p>
      <w:pPr>
        <w:pStyle w:val="6"/>
        <w:spacing w:before="8" w:line="247" w:lineRule="auto"/>
        <w:ind w:left="490" w:right="502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animations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motions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pedestrian</w:t>
      </w:r>
      <w:r>
        <w:rPr>
          <w:rFonts w:hint="default"/>
          <w:w w:val="105"/>
          <w:lang w:val="en-MY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rFonts w:hint="default"/>
          <w:w w:val="105"/>
          <w:lang w:val="en-MY"/>
        </w:rPr>
        <w:t xml:space="preserve"> the</w:t>
      </w:r>
      <w:r>
        <w:rPr>
          <w:spacing w:val="-2"/>
          <w:w w:val="105"/>
        </w:rPr>
        <w:t xml:space="preserve"> </w:t>
      </w:r>
      <w:r>
        <w:rPr>
          <w:w w:val="105"/>
        </w:rPr>
        <w:t>present</w:t>
      </w:r>
      <w:r>
        <w:rPr>
          <w:spacing w:val="-2"/>
          <w:w w:val="105"/>
        </w:rPr>
        <w:t xml:space="preserve"> </w:t>
      </w:r>
      <w:r>
        <w:rPr>
          <w:w w:val="105"/>
        </w:rPr>
        <w:t>side</w:t>
      </w:r>
      <w:r>
        <w:rPr>
          <w:spacing w:val="-1"/>
          <w:w w:val="105"/>
        </w:rPr>
        <w:t xml:space="preserve"> </w:t>
      </w:r>
      <w:r>
        <w:rPr>
          <w:w w:val="105"/>
        </w:rPr>
        <w:t>have been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pedestrian</w:t>
      </w:r>
      <w:r>
        <w:rPr>
          <w:rFonts w:hint="default"/>
          <w:w w:val="105"/>
          <w:lang w:val="en-MY"/>
        </w:rPr>
        <w:t>s</w:t>
      </w:r>
      <w:r>
        <w:rPr>
          <w:w w:val="105"/>
        </w:rPr>
        <w:t xml:space="preserve"> in</w:t>
      </w:r>
      <w:r>
        <w:rPr>
          <w:rFonts w:hint="default"/>
          <w:w w:val="105"/>
          <w:lang w:val="en-MY"/>
        </w:rPr>
        <w:t xml:space="preserve"> the</w:t>
      </w:r>
      <w:r>
        <w:rPr>
          <w:spacing w:val="-5"/>
          <w:w w:val="105"/>
        </w:rPr>
        <w:t xml:space="preserve"> </w:t>
      </w:r>
      <w:r>
        <w:rPr>
          <w:w w:val="105"/>
        </w:rPr>
        <w:t>past</w:t>
      </w:r>
      <w:r>
        <w:rPr>
          <w:spacing w:val="-50"/>
          <w:w w:val="105"/>
        </w:rPr>
        <w:t xml:space="preserve"> </w:t>
      </w:r>
      <w:r>
        <w:rPr>
          <w:w w:val="105"/>
        </w:rPr>
        <w:t>side also. However, there is some change for the movement animation only so that the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pedestrian</w:t>
      </w:r>
      <w:r>
        <w:rPr>
          <w:rFonts w:hint="default"/>
          <w:w w:val="105"/>
          <w:lang w:val="en-MY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rFonts w:hint="default"/>
          <w:w w:val="105"/>
          <w:lang w:val="en-MY"/>
        </w:rPr>
        <w:t xml:space="preserve"> the</w:t>
      </w:r>
      <w:r>
        <w:rPr>
          <w:spacing w:val="-6"/>
          <w:w w:val="105"/>
        </w:rPr>
        <w:t xml:space="preserve"> </w:t>
      </w:r>
      <w:r>
        <w:rPr>
          <w:w w:val="105"/>
        </w:rPr>
        <w:t>past</w:t>
      </w:r>
      <w:r>
        <w:rPr>
          <w:spacing w:val="-3"/>
          <w:w w:val="105"/>
        </w:rPr>
        <w:t xml:space="preserve"> </w:t>
      </w:r>
      <w:r>
        <w:rPr>
          <w:w w:val="105"/>
        </w:rPr>
        <w:t>side</w:t>
      </w:r>
      <w:r>
        <w:rPr>
          <w:spacing w:val="-2"/>
          <w:w w:val="105"/>
        </w:rPr>
        <w:t xml:space="preserve"> </w:t>
      </w:r>
      <w:r>
        <w:rPr>
          <w:w w:val="105"/>
        </w:rPr>
        <w:t>could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opposite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rFonts w:hint="default"/>
          <w:w w:val="105"/>
          <w:lang w:val="en-MY"/>
        </w:rPr>
        <w:t xml:space="preserve"> the</w:t>
      </w:r>
      <w:r>
        <w:rPr>
          <w:spacing w:val="-2"/>
          <w:w w:val="105"/>
        </w:rPr>
        <w:t xml:space="preserve"> </w:t>
      </w:r>
      <w:r>
        <w:rPr>
          <w:w w:val="105"/>
        </w:rPr>
        <w:t>present</w:t>
      </w:r>
      <w:r>
        <w:rPr>
          <w:spacing w:val="-5"/>
          <w:w w:val="105"/>
        </w:rPr>
        <w:t xml:space="preserve"> </w:t>
      </w:r>
      <w:r>
        <w:rPr>
          <w:w w:val="105"/>
        </w:rPr>
        <w:t>side.</w:t>
      </w:r>
    </w:p>
    <w:p>
      <w:pPr>
        <w:pStyle w:val="6"/>
        <w:spacing w:before="4"/>
      </w:pPr>
    </w:p>
    <w:tbl>
      <w:tblPr>
        <w:tblStyle w:val="5"/>
        <w:tblW w:w="0" w:type="auto"/>
        <w:tblInd w:w="3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3203"/>
        <w:gridCol w:w="3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17" w:type="dxa"/>
          </w:tcPr>
          <w:p>
            <w:pPr>
              <w:pStyle w:val="11"/>
              <w:spacing w:line="240" w:lineRule="exact"/>
              <w:ind w:left="100" w:right="8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3203" w:type="dxa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3708" w:type="dxa"/>
          </w:tcPr>
          <w:p>
            <w:pPr>
              <w:pStyle w:val="11"/>
              <w:spacing w:before="5"/>
              <w:ind w:left="1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7" w:hRule="atLeast"/>
        </w:trPr>
        <w:tc>
          <w:tcPr>
            <w:tcW w:w="1117" w:type="dxa"/>
            <w:tcBorders>
              <w:bottom w:val="nil"/>
            </w:tcBorders>
          </w:tcPr>
          <w:p>
            <w:pPr>
              <w:pStyle w:val="11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Movement</w:t>
            </w:r>
          </w:p>
        </w:tc>
        <w:tc>
          <w:tcPr>
            <w:tcW w:w="3203" w:type="dxa"/>
            <w:vMerge w:val="restart"/>
          </w:tcPr>
          <w:p>
            <w:pPr>
              <w:pStyle w:val="11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71"/>
              </w:numPr>
              <w:tabs>
                <w:tab w:val="left" w:pos="496"/>
              </w:tabs>
              <w:spacing w:before="10" w:after="0" w:line="247" w:lineRule="auto"/>
              <w:ind w:left="495" w:right="87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animation,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two types of translation will be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purpose</w:t>
            </w:r>
          </w:p>
          <w:p>
            <w:pPr>
              <w:pStyle w:val="11"/>
              <w:numPr>
                <w:ilvl w:val="0"/>
                <w:numId w:val="71"/>
              </w:numPr>
              <w:tabs>
                <w:tab w:val="left" w:pos="496"/>
              </w:tabs>
              <w:spacing w:before="2" w:after="0" w:line="247" w:lineRule="auto"/>
              <w:ind w:left="495" w:right="88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pedestrian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movement</w:t>
            </w:r>
          </w:p>
          <w:p>
            <w:pPr>
              <w:pStyle w:val="11"/>
              <w:numPr>
                <w:ilvl w:val="0"/>
                <w:numId w:val="71"/>
              </w:numPr>
              <w:tabs>
                <w:tab w:val="left" w:pos="496"/>
              </w:tabs>
              <w:spacing w:before="1" w:after="0" w:line="247" w:lineRule="auto"/>
              <w:ind w:left="495" w:right="86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origin to the starting 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 is the current coordinates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</w:p>
        </w:tc>
        <w:tc>
          <w:tcPr>
            <w:tcW w:w="3708" w:type="dxa"/>
            <w:tcBorders>
              <w:bottom w:val="nil"/>
            </w:tcBorders>
          </w:tcPr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0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sequence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 the final destination and 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5" w:after="0" w:line="247" w:lineRule="auto"/>
              <w:ind w:left="494" w:right="94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 frame, the new position 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2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 is increasing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of 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90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 the 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5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Meanwhile,the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1" w:after="0" w:line="249" w:lineRule="auto"/>
              <w:ind w:left="494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looked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moving from starting point to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0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Until the pedestrian reaches the final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0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However, it will be a bit different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90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0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 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 will be returning back to 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 , but the starting point will be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final destination of movement 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pedestrian in present side rather than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</w:p>
          <w:p>
            <w:pPr>
              <w:pStyle w:val="11"/>
              <w:numPr>
                <w:ilvl w:val="0"/>
                <w:numId w:val="72"/>
              </w:numPr>
              <w:tabs>
                <w:tab w:val="left" w:pos="495"/>
              </w:tabs>
              <w:spacing w:before="7" w:after="0" w:line="247" w:lineRule="auto"/>
              <w:ind w:left="494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display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scene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pedestrian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2" w:hRule="atLeast"/>
        </w:trPr>
        <w:tc>
          <w:tcPr>
            <w:tcW w:w="1117" w:type="dxa"/>
            <w:tcBorders>
              <w:top w:val="nil"/>
            </w:tcBorders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2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8" w:type="dxa"/>
            <w:tcBorders>
              <w:top w:val="nil"/>
            </w:tcBorders>
          </w:tcPr>
          <w:p>
            <w:pPr>
              <w:pStyle w:val="11"/>
              <w:spacing w:before="115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Extra:</w:t>
            </w:r>
          </w:p>
          <w:p>
            <w:pPr>
              <w:pStyle w:val="11"/>
              <w:numPr>
                <w:ilvl w:val="0"/>
                <w:numId w:val="73"/>
              </w:numPr>
              <w:tabs>
                <w:tab w:val="left" w:pos="495"/>
              </w:tabs>
              <w:spacing w:before="8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pedestrian pass over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boundary of the window, the starting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updated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pedestrian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side,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 will be return back to 0 so that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pedestrian could be spawn 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there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10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200" o:spid="_x0000_s1200" o:spt="203" style="position:absolute;left:0pt;margin-left:48.45pt;margin-top:22.55pt;height:746.3pt;width:514.45pt;mso-position-horizontal-relative:page;mso-position-vertical-relative:page;z-index:-251631616;mso-width-relative:page;mso-height-relative:page;" coordorigin="970,451" coordsize="10289,14926">
            <o:lock v:ext="edit"/>
            <v:shape id="_x0000_s1201" o:spid="_x0000_s1201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202" o:spid="_x0000_s1202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03" o:spid="_x0000_s1203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204" o:spid="_x0000_s1204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205" o:spid="_x0000_s1205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17"/>
        </w:rPr>
      </w:pPr>
    </w:p>
    <w:tbl>
      <w:tblPr>
        <w:tblStyle w:val="5"/>
        <w:tblW w:w="0" w:type="auto"/>
        <w:tblInd w:w="3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3203"/>
        <w:gridCol w:w="3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3" w:hRule="atLeast"/>
        </w:trPr>
        <w:tc>
          <w:tcPr>
            <w:tcW w:w="1117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203" w:type="dxa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Reflection:</w:t>
            </w:r>
          </w:p>
          <w:p>
            <w:pPr>
              <w:pStyle w:val="11"/>
              <w:numPr>
                <w:ilvl w:val="0"/>
                <w:numId w:val="74"/>
              </w:numPr>
              <w:tabs>
                <w:tab w:val="left" w:pos="496"/>
              </w:tabs>
              <w:spacing w:before="7" w:after="0" w:line="247" w:lineRule="auto"/>
              <w:ind w:left="495" w:right="89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mentioned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relative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y-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axis to change the direction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</w:p>
        </w:tc>
        <w:tc>
          <w:tcPr>
            <w:tcW w:w="3708" w:type="dxa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6" w:hRule="atLeast"/>
        </w:trPr>
        <w:tc>
          <w:tcPr>
            <w:tcW w:w="11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1" w:type="dxa"/>
            <w:gridSpan w:val="2"/>
          </w:tcPr>
          <w:p>
            <w:pPr>
              <w:pStyle w:val="11"/>
              <w:spacing w:before="4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Sequence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transformation</w:t>
            </w:r>
          </w:p>
          <w:p>
            <w:pPr>
              <w:pStyle w:val="11"/>
              <w:spacing w:before="10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Translation=&gt;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Composition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Translation)</w:t>
            </w:r>
          </w:p>
          <w:p>
            <w:pPr>
              <w:pStyle w:val="11"/>
              <w:spacing w:before="1"/>
              <w:ind w:left="0"/>
              <w:jc w:val="left"/>
              <w:rPr>
                <w:sz w:val="21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75"/>
              </w:numPr>
              <w:tabs>
                <w:tab w:val="left" w:pos="501"/>
              </w:tabs>
              <w:spacing w:before="10" w:after="0" w:line="240" w:lineRule="auto"/>
              <w:ind w:left="500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Determine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movement</w:t>
            </w:r>
          </w:p>
          <w:p>
            <w:pPr>
              <w:pStyle w:val="11"/>
              <w:numPr>
                <w:ilvl w:val="0"/>
                <w:numId w:val="75"/>
              </w:numPr>
              <w:tabs>
                <w:tab w:val="left" w:pos="501"/>
              </w:tabs>
              <w:spacing w:before="8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Forming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sequence of values in the interval between the starting point and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75"/>
              </w:numPr>
              <w:tabs>
                <w:tab w:val="left" w:pos="501"/>
              </w:tabs>
              <w:spacing w:before="2" w:after="0" w:line="247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75"/>
              </w:numPr>
              <w:tabs>
                <w:tab w:val="left" w:pos="501"/>
              </w:tabs>
              <w:spacing w:before="1" w:after="0" w:line="249" w:lineRule="auto"/>
              <w:ind w:left="500" w:right="94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origin,{0,0,0}</w:t>
            </w:r>
          </w:p>
          <w:p>
            <w:pPr>
              <w:pStyle w:val="11"/>
              <w:numPr>
                <w:ilvl w:val="0"/>
                <w:numId w:val="75"/>
              </w:numPr>
              <w:tabs>
                <w:tab w:val="left" w:pos="501"/>
              </w:tabs>
              <w:spacing w:before="0" w:after="0" w:line="249" w:lineRule="auto"/>
              <w:ind w:left="500" w:right="9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 matrix of the origin to get a new homogeneous 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indicate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</w:p>
          <w:p>
            <w:pPr>
              <w:pStyle w:val="11"/>
              <w:spacing w:before="2"/>
              <w:ind w:left="0"/>
              <w:jc w:val="left"/>
              <w:rPr>
                <w:sz w:val="20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Composition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Reflection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and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spacing w:before="8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Sequence: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=&gt;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</w:p>
          <w:p>
            <w:pPr>
              <w:pStyle w:val="11"/>
              <w:spacing w:before="3"/>
              <w:ind w:left="0"/>
              <w:jc w:val="left"/>
              <w:rPr>
                <w:sz w:val="21"/>
              </w:rPr>
            </w:pPr>
          </w:p>
          <w:p>
            <w:pPr>
              <w:pStyle w:val="11"/>
              <w:spacing w:before="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Reflection</w:t>
            </w:r>
          </w:p>
          <w:p>
            <w:pPr>
              <w:pStyle w:val="11"/>
              <w:numPr>
                <w:ilvl w:val="0"/>
                <w:numId w:val="76"/>
              </w:numPr>
              <w:tabs>
                <w:tab w:val="left" w:pos="501"/>
              </w:tabs>
              <w:spacing w:before="7" w:after="0" w:line="247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a 3x3 reflection homogeneous matrix that could cause 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relative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y-axis</w:t>
            </w:r>
          </w:p>
          <w:p>
            <w:pPr>
              <w:pStyle w:val="11"/>
              <w:numPr>
                <w:ilvl w:val="0"/>
                <w:numId w:val="76"/>
              </w:numPr>
              <w:tabs>
                <w:tab w:val="left" w:pos="501"/>
              </w:tabs>
              <w:spacing w:before="2" w:after="0" w:line="247" w:lineRule="auto"/>
              <w:ind w:left="500" w:right="91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reverse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x-coordinate</w:t>
            </w:r>
          </w:p>
          <w:p>
            <w:pPr>
              <w:pStyle w:val="11"/>
              <w:ind w:left="0"/>
              <w:jc w:val="left"/>
              <w:rPr>
                <w:sz w:val="21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77"/>
              </w:numPr>
              <w:tabs>
                <w:tab w:val="left" w:pos="501"/>
              </w:tabs>
              <w:spacing w:before="6" w:after="0" w:line="249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Define the translation with the homogeneous coordinate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above translation which is the current coordinate of reflection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77"/>
              </w:numPr>
              <w:tabs>
                <w:tab w:val="left" w:pos="501"/>
              </w:tabs>
              <w:spacing w:before="0" w:after="0" w:line="249" w:lineRule="auto"/>
              <w:ind w:left="500" w:right="92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translation homogeneous matrix will be multiplied with another 3x1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77"/>
              </w:numPr>
              <w:tabs>
                <w:tab w:val="left" w:pos="501"/>
              </w:tabs>
              <w:spacing w:before="0" w:after="0" w:line="229" w:lineRule="exact"/>
              <w:ind w:left="500" w:right="0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reflection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</w:t>
            </w:r>
          </w:p>
          <w:p>
            <w:pPr>
              <w:pStyle w:val="11"/>
              <w:numPr>
                <w:ilvl w:val="0"/>
                <w:numId w:val="77"/>
              </w:numPr>
              <w:tabs>
                <w:tab w:val="left" w:pos="501"/>
              </w:tabs>
              <w:spacing w:before="3" w:after="0" w:line="247" w:lineRule="auto"/>
              <w:ind w:left="500" w:right="93" w:hanging="39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After the pedestrian passing over the boundary of window, the starting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movement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pedestrian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side</w:t>
            </w:r>
          </w:p>
        </w:tc>
      </w:tr>
    </w:tbl>
    <w:p>
      <w:pPr>
        <w:spacing w:after="0" w:line="247" w:lineRule="auto"/>
        <w:jc w:val="both"/>
        <w:rPr>
          <w:sz w:val="20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206" o:spid="_x0000_s1206" o:spt="203" style="position:absolute;left:0pt;margin-left:48.45pt;margin-top:22.55pt;height:746.3pt;width:514.45pt;mso-position-horizontal-relative:page;mso-position-vertical-relative:page;z-index:-251630592;mso-width-relative:page;mso-height-relative:page;" coordorigin="970,451" coordsize="10289,14926">
            <o:lock v:ext="edit"/>
            <v:shape id="_x0000_s1207" o:spid="_x0000_s1207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208" o:spid="_x0000_s1208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09" o:spid="_x0000_s1209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210" o:spid="_x0000_s1210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211" o:spid="_x0000_s1211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  <w:spacing w:before="7"/>
        <w:rPr>
          <w:sz w:val="29"/>
        </w:rPr>
      </w:pPr>
    </w:p>
    <w:p>
      <w:pPr>
        <w:pStyle w:val="6"/>
        <w:spacing w:before="98"/>
        <w:ind w:left="490"/>
        <w:jc w:val="both"/>
      </w:pPr>
      <w:r>
        <w:rPr>
          <w:w w:val="105"/>
        </w:rPr>
        <w:t>9.)2D</w:t>
      </w:r>
      <w:r>
        <w:rPr>
          <w:spacing w:val="-11"/>
          <w:w w:val="105"/>
        </w:rPr>
        <w:t xml:space="preserve"> </w:t>
      </w:r>
      <w:r>
        <w:rPr>
          <w:w w:val="105"/>
        </w:rPr>
        <w:t>Graphic</w:t>
      </w:r>
      <w:r>
        <w:rPr>
          <w:spacing w:val="-10"/>
          <w:w w:val="105"/>
        </w:rPr>
        <w:t xml:space="preserve"> </w:t>
      </w:r>
      <w:r>
        <w:rPr>
          <w:w w:val="105"/>
        </w:rPr>
        <w:t>Shape:</w:t>
      </w:r>
      <w:r>
        <w:rPr>
          <w:spacing w:val="-10"/>
          <w:w w:val="105"/>
        </w:rPr>
        <w:t xml:space="preserve"> </w:t>
      </w:r>
      <w:r>
        <w:rPr>
          <w:w w:val="105"/>
        </w:rPr>
        <w:t>Mask</w:t>
      </w:r>
    </w:p>
    <w:p>
      <w:pPr>
        <w:pStyle w:val="6"/>
        <w:spacing w:before="8" w:line="247" w:lineRule="auto"/>
        <w:ind w:left="490" w:right="455"/>
        <w:jc w:val="both"/>
      </w:pPr>
      <w:r>
        <w:rPr>
          <w:w w:val="105"/>
        </w:rPr>
        <w:t>Mask ‘s design is composed of several lines and eclipse. The value of vertices are defined for</w:t>
      </w:r>
      <w:r>
        <w:rPr>
          <w:spacing w:val="-50"/>
          <w:w w:val="105"/>
        </w:rPr>
        <w:t xml:space="preserve"> </w:t>
      </w:r>
      <w:r>
        <w:rPr>
          <w:w w:val="105"/>
        </w:rPr>
        <w:t>assigning the endpoint and starting point of the lines. The area enclosed by the lines is white</w:t>
      </w:r>
      <w:r>
        <w:rPr>
          <w:spacing w:val="1"/>
          <w:w w:val="105"/>
        </w:rPr>
        <w:t xml:space="preserve"> </w:t>
      </w:r>
      <w:r>
        <w:rPr>
          <w:w w:val="105"/>
        </w:rPr>
        <w:t>in color. The lines are connect</w:t>
      </w:r>
      <w:r>
        <w:rPr>
          <w:rFonts w:hint="default"/>
          <w:w w:val="105"/>
          <w:lang w:val="en-MY"/>
        </w:rPr>
        <w:t>ed</w:t>
      </w:r>
      <w:r>
        <w:rPr>
          <w:w w:val="105"/>
        </w:rPr>
        <w:t xml:space="preserve"> by directly assigning the endpoint of neighboring lines 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starting</w:t>
      </w:r>
      <w:r>
        <w:rPr>
          <w:spacing w:val="-9"/>
          <w:w w:val="105"/>
        </w:rPr>
        <w:t xml:space="preserve"> </w:t>
      </w:r>
      <w:r>
        <w:rPr>
          <w:w w:val="105"/>
        </w:rPr>
        <w:t>point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neighboring</w:t>
      </w:r>
      <w:r>
        <w:rPr>
          <w:spacing w:val="-10"/>
          <w:w w:val="105"/>
        </w:rPr>
        <w:t xml:space="preserve"> </w:t>
      </w:r>
      <w:r>
        <w:rPr>
          <w:w w:val="105"/>
        </w:rPr>
        <w:t>lines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starting</w:t>
      </w:r>
      <w:r>
        <w:rPr>
          <w:spacing w:val="-12"/>
          <w:w w:val="105"/>
        </w:rPr>
        <w:t xml:space="preserve"> </w:t>
      </w:r>
      <w:r>
        <w:rPr>
          <w:w w:val="105"/>
        </w:rPr>
        <w:t>point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endpoint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another</w:t>
      </w:r>
      <w:r>
        <w:rPr>
          <w:spacing w:val="-10"/>
          <w:w w:val="105"/>
        </w:rPr>
        <w:t xml:space="preserve"> </w:t>
      </w:r>
      <w:r>
        <w:rPr>
          <w:w w:val="105"/>
        </w:rPr>
        <w:t>line.</w:t>
      </w:r>
      <w:r>
        <w:rPr>
          <w:spacing w:val="-8"/>
          <w:w w:val="105"/>
        </w:rPr>
        <w:t xml:space="preserve"> </w:t>
      </w:r>
      <w:r>
        <w:rPr>
          <w:w w:val="105"/>
        </w:rPr>
        <w:t>Hence,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change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coordinate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vertex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cause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change to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vertices</w:t>
      </w:r>
    </w:p>
    <w:p>
      <w:pPr>
        <w:pStyle w:val="6"/>
        <w:spacing w:before="8"/>
      </w:pPr>
    </w:p>
    <w:tbl>
      <w:tblPr>
        <w:tblStyle w:val="5"/>
        <w:tblW w:w="0" w:type="auto"/>
        <w:tblInd w:w="3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3203"/>
        <w:gridCol w:w="3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117" w:type="dxa"/>
          </w:tcPr>
          <w:p>
            <w:pPr>
              <w:pStyle w:val="11"/>
              <w:spacing w:before="2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Motion 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</w:p>
          <w:p>
            <w:pPr>
              <w:pStyle w:val="11"/>
              <w:spacing w:before="8" w:line="215" w:lineRule="exact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Animation</w:t>
            </w:r>
          </w:p>
        </w:tc>
        <w:tc>
          <w:tcPr>
            <w:tcW w:w="3203" w:type="dxa"/>
          </w:tcPr>
          <w:p>
            <w:pPr>
              <w:pStyle w:val="11"/>
              <w:spacing w:before="2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Transformation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  <w:tc>
          <w:tcPr>
            <w:tcW w:w="3708" w:type="dxa"/>
          </w:tcPr>
          <w:p>
            <w:pPr>
              <w:pStyle w:val="11"/>
              <w:spacing w:before="2"/>
              <w:ind w:left="1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6" w:hRule="atLeast"/>
        </w:trPr>
        <w:tc>
          <w:tcPr>
            <w:tcW w:w="1117" w:type="dxa"/>
            <w:tcBorders>
              <w:bottom w:val="nil"/>
            </w:tcBorders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Wearing</w:t>
            </w:r>
          </w:p>
        </w:tc>
        <w:tc>
          <w:tcPr>
            <w:tcW w:w="3203" w:type="dxa"/>
            <w:tcBorders>
              <w:bottom w:val="nil"/>
            </w:tcBorders>
          </w:tcPr>
          <w:p>
            <w:pPr>
              <w:pStyle w:val="11"/>
              <w:spacing w:before="5"/>
              <w:ind w:left="1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Shearing:</w:t>
            </w:r>
          </w:p>
          <w:p>
            <w:pPr>
              <w:pStyle w:val="11"/>
              <w:numPr>
                <w:ilvl w:val="0"/>
                <w:numId w:val="78"/>
              </w:numPr>
              <w:tabs>
                <w:tab w:val="left" w:pos="496"/>
              </w:tabs>
              <w:spacing w:before="5" w:after="0" w:line="249" w:lineRule="auto"/>
              <w:ind w:left="495" w:right="85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 shear the top middle vertex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y-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direction</w:t>
            </w:r>
          </w:p>
          <w:p>
            <w:pPr>
              <w:pStyle w:val="11"/>
              <w:numPr>
                <w:ilvl w:val="0"/>
                <w:numId w:val="78"/>
              </w:numPr>
              <w:tabs>
                <w:tab w:val="left" w:pos="496"/>
              </w:tabs>
              <w:spacing w:before="0" w:after="0" w:line="247" w:lineRule="auto"/>
              <w:ind w:left="495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bottom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 of the mask to negative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y-direction</w:t>
            </w:r>
          </w:p>
          <w:p>
            <w:pPr>
              <w:pStyle w:val="11"/>
              <w:numPr>
                <w:ilvl w:val="0"/>
                <w:numId w:val="78"/>
              </w:numPr>
              <w:tabs>
                <w:tab w:val="left" w:pos="496"/>
              </w:tabs>
              <w:spacing w:before="0" w:after="0" w:line="247" w:lineRule="auto"/>
              <w:ind w:left="495" w:right="87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shear factor is in the range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 larger than 1 for positive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shearing and smaller than 1 for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negative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 point of top side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bottom side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mask could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upward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downward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respectively</w:t>
            </w:r>
          </w:p>
        </w:tc>
        <w:tc>
          <w:tcPr>
            <w:tcW w:w="3708" w:type="dxa"/>
            <w:vMerge w:val="restart"/>
          </w:tcPr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5" w:after="0" w:line="244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two shear factor</w:t>
            </w:r>
            <w:r>
              <w:rPr>
                <w:rFonts w:hint="default"/>
                <w:w w:val="105"/>
                <w:sz w:val="20"/>
                <w:lang w:val="en-MY"/>
              </w:rPr>
              <w:t>s</w:t>
            </w:r>
            <w:r>
              <w:rPr>
                <w:w w:val="105"/>
                <w:sz w:val="20"/>
              </w:rPr>
              <w:t xml:space="preserve"> will be used in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formula.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6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One is used as a final scale 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while another one is used as original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considered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2" w:after="0" w:line="249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interpolation formula is used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 a sequence of new shear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 factor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546"/>
              </w:tabs>
              <w:spacing w:before="0" w:after="0" w:line="249" w:lineRule="auto"/>
              <w:ind w:left="494" w:right="92" w:hanging="394"/>
              <w:jc w:val="both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Since the angle is changing in every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frame, the new shear factor will not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same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0" w:after="0" w:line="249" w:lineRule="auto"/>
              <w:ind w:left="494" w:right="94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limit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degree.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0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 is increasing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of 0 to 90 and the range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180 to 270 in every cycle of 360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degrees,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 to the value of the final shear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0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When the angle degree is increasing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the range of 90 to 180 and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 of 270 to 360 in every cycle 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360 degrees, the shear factor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0" w:after="0" w:line="247" w:lineRule="auto"/>
              <w:ind w:left="494" w:right="90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vertex of top and bottom of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factor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every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0" w:after="0" w:line="247" w:lineRule="auto"/>
              <w:ind w:left="494" w:right="91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This will produce a variation in y-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vertices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 its original position to its final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slowly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3" w:after="0" w:line="247" w:lineRule="auto"/>
              <w:ind w:left="494" w:right="93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Since there is no limit, the variation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y-coordinate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repeated</w:t>
            </w:r>
          </w:p>
          <w:p>
            <w:pPr>
              <w:pStyle w:val="11"/>
              <w:numPr>
                <w:ilvl w:val="0"/>
                <w:numId w:val="79"/>
              </w:numPr>
              <w:tabs>
                <w:tab w:val="left" w:pos="495"/>
              </w:tabs>
              <w:spacing w:before="4" w:after="0" w:line="247" w:lineRule="auto"/>
              <w:ind w:left="494" w:right="92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With this, an animation of wearing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 and not wearing mask will be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switched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repeatedly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0" w:hRule="atLeast"/>
        </w:trPr>
        <w:tc>
          <w:tcPr>
            <w:tcW w:w="1117" w:type="dxa"/>
            <w:tcBorders>
              <w:top w:val="nil"/>
            </w:tcBorders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3203" w:type="dxa"/>
            <w:tcBorders>
              <w:top w:val="nil"/>
            </w:tcBorders>
          </w:tcPr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ind w:left="0"/>
              <w:jc w:val="left"/>
              <w:rPr>
                <w:sz w:val="22"/>
              </w:rPr>
            </w:pPr>
          </w:p>
          <w:p>
            <w:pPr>
              <w:pStyle w:val="11"/>
              <w:spacing w:before="186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Translation:</w:t>
            </w:r>
          </w:p>
          <w:p>
            <w:pPr>
              <w:pStyle w:val="11"/>
              <w:numPr>
                <w:ilvl w:val="0"/>
                <w:numId w:val="80"/>
              </w:numPr>
              <w:tabs>
                <w:tab w:val="left" w:pos="496"/>
              </w:tabs>
              <w:spacing w:before="8" w:after="0" w:line="247" w:lineRule="auto"/>
              <w:ind w:left="495" w:right="86" w:hanging="39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pivot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to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neighbouring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4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</w:p>
          <w:p>
            <w:pPr>
              <w:pStyle w:val="11"/>
              <w:spacing w:before="3" w:line="213" w:lineRule="exact"/>
              <w:ind w:left="495"/>
              <w:rPr>
                <w:sz w:val="20"/>
              </w:rPr>
            </w:pPr>
            <w:r>
              <w:rPr>
                <w:w w:val="105"/>
                <w:sz w:val="20"/>
              </w:rPr>
              <w:t>bottom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</w:t>
            </w:r>
          </w:p>
        </w:tc>
        <w:tc>
          <w:tcPr>
            <w:tcW w:w="3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460" w:right="1720" w:bottom="1020" w:left="1720" w:header="0" w:footer="827" w:gutter="0"/>
          <w:cols w:space="720" w:num="1"/>
        </w:sectPr>
      </w:pPr>
    </w:p>
    <w:p>
      <w:pPr>
        <w:pStyle w:val="6"/>
      </w:pPr>
      <w:r>
        <w:pict>
          <v:group id="_x0000_s1212" o:spid="_x0000_s1212" o:spt="203" style="position:absolute;left:0pt;margin-left:48.45pt;margin-top:22.55pt;height:746.3pt;width:514.45pt;mso-position-horizontal-relative:page;mso-position-vertical-relative:page;z-index:-251630592;mso-width-relative:page;mso-height-relative:page;" coordorigin="970,451" coordsize="10289,14926">
            <o:lock v:ext="edit"/>
            <v:shape id="_x0000_s1213" o:spid="_x0000_s1213" style="position:absolute;left:969;top:451;height:27;width:27;" fillcolor="#001F60" filled="t" stroked="f" coordorigin="970,451" coordsize="27,27" path="m996,470l989,470,989,478,996,478,996,470xm996,451l979,451,970,451,970,461,970,478,979,478,979,461,996,461,996,451xe">
              <v:path arrowok="t"/>
              <v:fill on="t" focussize="0,0"/>
              <v:stroke on="f"/>
              <v:imagedata o:title=""/>
              <o:lock v:ext="edit"/>
            </v:shape>
            <v:shape id="_x0000_s1214" o:spid="_x0000_s1214" o:spt="75" type="#_x0000_t75" style="position:absolute;left:996;top:451;height:27;width:1023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15" o:spid="_x0000_s1215" style="position:absolute;left:969;top:451;height:14926;width:10289;" fillcolor="#001F60" filled="t" stroked="f" coordorigin="970,451" coordsize="10289,14926" path="m996,15367l979,15367,979,15350,979,478,970,478,970,15350,970,15367,970,15367,970,15377,970,15377,970,15377,979,15377,979,15377,996,15377,996,15367xm996,478l989,478,989,15350,989,15350,989,15360,996,15360,996,15350,996,15350,996,478xm11242,470l11232,470,11232,478,11232,15350,11242,15350,11242,478,11242,470xm11258,451l11251,451,11232,451,11232,461,11251,461,11251,478,11258,478,11258,461,11258,451xm11258,478l11251,478,11251,15350,11258,15350,11258,478xe">
              <v:path arrowok="t"/>
              <v:fill on="t" focussize="0,0"/>
              <v:stroke on="f"/>
              <v:imagedata o:title=""/>
              <o:lock v:ext="edit"/>
            </v:shape>
            <v:shape id="_x0000_s1216" o:spid="_x0000_s1216" o:spt="75" type="#_x0000_t75" style="position:absolute;left:996;top:15350;height:27;width:1023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217" o:spid="_x0000_s1217" style="position:absolute;left:11231;top:15350;height:27;width:27;" fillcolor="#001F60" filled="t" stroked="f" coordorigin="11232,15350" coordsize="27,27" path="m11242,15350l11232,15350,11232,15360,11242,15360,11242,15350xm11258,15350l11251,15350,11251,15367,11232,15367,11232,15377,11251,15377,11258,15377,11258,15367,11258,1535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17"/>
        </w:rPr>
      </w:pPr>
    </w:p>
    <w:tbl>
      <w:tblPr>
        <w:tblStyle w:val="5"/>
        <w:tblW w:w="0" w:type="auto"/>
        <w:tblInd w:w="3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69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17" w:type="dxa"/>
            <w:vMerge w:val="restart"/>
          </w:tcPr>
          <w:p>
            <w:pPr>
              <w:pStyle w:val="11"/>
              <w:ind w:left="0"/>
              <w:jc w:val="left"/>
              <w:rPr>
                <w:sz w:val="20"/>
              </w:rPr>
            </w:pPr>
          </w:p>
        </w:tc>
        <w:tc>
          <w:tcPr>
            <w:tcW w:w="6911" w:type="dxa"/>
          </w:tcPr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How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you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interpolation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8" w:hRule="atLeast"/>
        </w:trPr>
        <w:tc>
          <w:tcPr>
            <w:tcW w:w="11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1" w:type="dxa"/>
          </w:tcPr>
          <w:p>
            <w:pPr>
              <w:pStyle w:val="11"/>
              <w:spacing w:before="5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The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sequence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transformation:</w:t>
            </w:r>
          </w:p>
          <w:p>
            <w:pPr>
              <w:pStyle w:val="11"/>
              <w:spacing w:before="5"/>
              <w:ind w:left="102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Shearing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=&gt;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spacing w:before="6"/>
              <w:ind w:left="0"/>
              <w:jc w:val="left"/>
              <w:rPr>
                <w:sz w:val="21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Shearing</w:t>
            </w:r>
          </w:p>
          <w:p>
            <w:pPr>
              <w:pStyle w:val="11"/>
              <w:numPr>
                <w:ilvl w:val="0"/>
                <w:numId w:val="81"/>
              </w:numPr>
              <w:tabs>
                <w:tab w:val="left" w:pos="500"/>
                <w:tab w:val="left" w:pos="501"/>
              </w:tabs>
              <w:spacing w:before="5" w:after="0" w:line="240" w:lineRule="auto"/>
              <w:ind w:left="500" w:right="0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relative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y-axis</w:t>
            </w:r>
            <w:r>
              <w:rPr>
                <w:spacing w:val="3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81"/>
              </w:numPr>
              <w:tabs>
                <w:tab w:val="left" w:pos="500"/>
                <w:tab w:val="left" w:pos="501"/>
              </w:tabs>
              <w:spacing w:before="10" w:after="0" w:line="247" w:lineRule="auto"/>
              <w:ind w:left="500" w:right="94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Calculate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neighboring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middle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bottom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mask</w:t>
            </w:r>
          </w:p>
          <w:p>
            <w:pPr>
              <w:pStyle w:val="11"/>
              <w:numPr>
                <w:ilvl w:val="0"/>
                <w:numId w:val="81"/>
              </w:numPr>
              <w:tabs>
                <w:tab w:val="left" w:pos="500"/>
                <w:tab w:val="left" w:pos="501"/>
              </w:tabs>
              <w:spacing w:before="2" w:after="0" w:line="240" w:lineRule="auto"/>
              <w:ind w:left="500" w:right="0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Define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rFonts w:hint="default"/>
                <w:w w:val="105"/>
                <w:sz w:val="20"/>
                <w:lang w:val="en-MY"/>
              </w:rPr>
              <w:t xml:space="preserve"> 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calculated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2.)</w:t>
            </w:r>
          </w:p>
          <w:p>
            <w:pPr>
              <w:pStyle w:val="11"/>
              <w:numPr>
                <w:ilvl w:val="0"/>
                <w:numId w:val="81"/>
              </w:numPr>
              <w:tabs>
                <w:tab w:val="left" w:pos="500"/>
                <w:tab w:val="left" w:pos="501"/>
              </w:tabs>
              <w:spacing w:before="7" w:after="0" w:line="247" w:lineRule="auto"/>
              <w:ind w:left="500" w:right="94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Multiply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3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shearing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origin</w:t>
            </w:r>
          </w:p>
          <w:p>
            <w:pPr>
              <w:pStyle w:val="11"/>
              <w:spacing w:before="9"/>
              <w:ind w:left="0"/>
              <w:jc w:val="left"/>
              <w:rPr>
                <w:sz w:val="20"/>
              </w:rPr>
            </w:pPr>
          </w:p>
          <w:p>
            <w:pPr>
              <w:pStyle w:val="11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Translation</w:t>
            </w:r>
          </w:p>
          <w:p>
            <w:pPr>
              <w:pStyle w:val="11"/>
              <w:numPr>
                <w:ilvl w:val="0"/>
                <w:numId w:val="82"/>
              </w:numPr>
              <w:tabs>
                <w:tab w:val="left" w:pos="500"/>
                <w:tab w:val="left" w:pos="501"/>
                <w:tab w:val="left" w:pos="6554"/>
              </w:tabs>
              <w:spacing w:before="11" w:after="0" w:line="244" w:lineRule="auto"/>
              <w:ind w:left="500" w:right="93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Define  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 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translation 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with  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 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homogeneous  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coordinate  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the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neighboring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3x3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</w:p>
          <w:p>
            <w:pPr>
              <w:pStyle w:val="11"/>
              <w:numPr>
                <w:ilvl w:val="0"/>
                <w:numId w:val="82"/>
              </w:numPr>
              <w:tabs>
                <w:tab w:val="left" w:pos="500"/>
                <w:tab w:val="left" w:pos="501"/>
              </w:tabs>
              <w:spacing w:before="3" w:after="0" w:line="249" w:lineRule="auto"/>
              <w:ind w:left="500" w:right="92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multiplied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another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3x1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homogeneous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transformation</w:t>
            </w:r>
          </w:p>
          <w:p>
            <w:pPr>
              <w:pStyle w:val="11"/>
              <w:numPr>
                <w:ilvl w:val="0"/>
                <w:numId w:val="82"/>
              </w:numPr>
              <w:tabs>
                <w:tab w:val="left" w:pos="500"/>
                <w:tab w:val="left" w:pos="501"/>
              </w:tabs>
              <w:spacing w:before="0" w:after="0" w:line="227" w:lineRule="exact"/>
              <w:ind w:left="500" w:right="0" w:hanging="3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shearing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located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neighboring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vertex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MY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MY"/>
        </w:rPr>
        <w:t>Contribution To This Project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MY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MY"/>
              </w:rPr>
              <w:t>Group Member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MY"/>
              </w:rPr>
              <w:t>Responsibility &amp; Contribution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Sondos Moustafa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83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Design the Project Document</w:t>
            </w:r>
          </w:p>
          <w:p>
            <w:pPr>
              <w:widowControl w:val="0"/>
              <w:numPr>
                <w:ilvl w:val="0"/>
                <w:numId w:val="83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Project Testing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Tan Kai Yuan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83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Preparing an adjusted version of project for the case that the original version  couldn’t run</w:t>
            </w:r>
          </w:p>
          <w:p>
            <w:pPr>
              <w:widowControl w:val="0"/>
              <w:numPr>
                <w:ilvl w:val="0"/>
                <w:numId w:val="83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Putting epilepsy warning in the code</w:t>
            </w:r>
          </w:p>
          <w:p>
            <w:pPr>
              <w:widowControl w:val="0"/>
              <w:numPr>
                <w:ilvl w:val="0"/>
                <w:numId w:val="83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Project Testing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Yeo Chun Teck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84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 xml:space="preserve">Thinking of  ideas about the animation and the theme </w:t>
            </w:r>
          </w:p>
          <w:p>
            <w:pPr>
              <w:widowControl w:val="0"/>
              <w:numPr>
                <w:ilvl w:val="0"/>
                <w:numId w:val="84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Thinking of the design for  implementation of  transformation and interpolation</w:t>
            </w:r>
          </w:p>
          <w:p>
            <w:pPr>
              <w:widowControl w:val="0"/>
              <w:numPr>
                <w:ilvl w:val="0"/>
                <w:numId w:val="84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Design the interaction between the transformation and interpolation</w:t>
            </w:r>
          </w:p>
          <w:p>
            <w:pPr>
              <w:widowControl w:val="0"/>
              <w:numPr>
                <w:ilvl w:val="0"/>
                <w:numId w:val="84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Design the program for the project</w:t>
            </w:r>
          </w:p>
          <w:p>
            <w:pPr>
              <w:widowControl w:val="0"/>
              <w:numPr>
                <w:ilvl w:val="0"/>
                <w:numId w:val="84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Writing the document for explaining the project</w:t>
            </w:r>
          </w:p>
          <w:p>
            <w:pPr>
              <w:widowControl w:val="0"/>
              <w:numPr>
                <w:ilvl w:val="0"/>
                <w:numId w:val="84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Organizing and  commenting the code</w:t>
            </w:r>
          </w:p>
          <w:p>
            <w:pPr>
              <w:widowControl w:val="0"/>
              <w:numPr>
                <w:ilvl w:val="0"/>
                <w:numId w:val="84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  <w:t>Project demo video recording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autoSpaceDE w:val="0"/>
              <w:autoSpaceDN w:val="0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MY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/>
    <w:p/>
    <w:p/>
    <w:sectPr>
      <w:pgSz w:w="12240" w:h="15840"/>
      <w:pgMar w:top="460" w:right="1720" w:bottom="1020" w:left="1720" w:header="0" w:footer="82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_x0000_s2049" o:spid="_x0000_s2049" o:spt="202" type="#_x0000_t202" style="position:absolute;left:0pt;margin-left:297.95pt;margin-top:735.6pt;height:11.35pt;width:15.4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9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"/>
      <w:lvlJc w:val="left"/>
      <w:pPr>
        <w:ind w:left="497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7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5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26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02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77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3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28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04" w:hanging="396"/>
      </w:pPr>
      <w:rPr>
        <w:rFonts w:hint="default"/>
        <w:lang w:val="en-US" w:eastAsia="en-US" w:bidi="ar-SA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ind w:left="507" w:hanging="406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0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0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0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1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51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1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2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82" w:hanging="406"/>
      </w:pPr>
      <w:rPr>
        <w:rFonts w:hint="default"/>
        <w:lang w:val="en-US" w:eastAsia="en-US" w:bidi="ar-SA"/>
      </w:rPr>
    </w:lvl>
  </w:abstractNum>
  <w:abstractNum w:abstractNumId="2">
    <w:nsid w:val="8461FADE"/>
    <w:multiLevelType w:val="multilevel"/>
    <w:tmpl w:val="8461FADE"/>
    <w:lvl w:ilvl="0" w:tentative="0">
      <w:start w:val="5"/>
      <w:numFmt w:val="decimal"/>
      <w:lvlText w:val="%1."/>
      <w:lvlJc w:val="left"/>
      <w:pPr>
        <w:ind w:left="501" w:hanging="406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406"/>
      </w:pPr>
      <w:rPr>
        <w:rFonts w:hint="default"/>
        <w:lang w:val="en-US" w:eastAsia="en-US" w:bidi="ar-SA"/>
      </w:rPr>
    </w:lvl>
  </w:abstractNum>
  <w:abstractNum w:abstractNumId="3">
    <w:nsid w:val="8CAEB125"/>
    <w:multiLevelType w:val="multilevel"/>
    <w:tmpl w:val="8CAEB125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5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1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6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2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7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13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4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84" w:hanging="394"/>
      </w:pPr>
      <w:rPr>
        <w:rFonts w:hint="default"/>
        <w:lang w:val="en-US" w:eastAsia="en-US" w:bidi="ar-SA"/>
      </w:rPr>
    </w:lvl>
  </w:abstractNum>
  <w:abstractNum w:abstractNumId="4">
    <w:nsid w:val="91995D4F"/>
    <w:multiLevelType w:val="multilevel"/>
    <w:tmpl w:val="91995D4F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5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1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6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2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7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13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4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84" w:hanging="394"/>
      </w:pPr>
      <w:rPr>
        <w:rFonts w:hint="default"/>
        <w:lang w:val="en-US" w:eastAsia="en-US" w:bidi="ar-SA"/>
      </w:rPr>
    </w:lvl>
  </w:abstractNum>
  <w:abstractNum w:abstractNumId="5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6">
    <w:nsid w:val="9288B902"/>
    <w:multiLevelType w:val="multilevel"/>
    <w:tmpl w:val="9288B902"/>
    <w:lvl w:ilvl="0" w:tentative="0">
      <w:start w:val="0"/>
      <w:numFmt w:val="bullet"/>
      <w:lvlText w:val=""/>
      <w:lvlJc w:val="left"/>
      <w:pPr>
        <w:ind w:left="496" w:hanging="44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4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4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4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4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4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4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4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446"/>
      </w:pPr>
      <w:rPr>
        <w:rFonts w:hint="default"/>
        <w:lang w:val="en-US" w:eastAsia="en-US" w:bidi="ar-SA"/>
      </w:rPr>
    </w:lvl>
  </w:abstractNum>
  <w:abstractNum w:abstractNumId="7">
    <w:nsid w:val="9C8AC8EF"/>
    <w:multiLevelType w:val="multilevel"/>
    <w:tmpl w:val="9C8AC8EF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8">
    <w:nsid w:val="A0C93552"/>
    <w:multiLevelType w:val="multilevel"/>
    <w:tmpl w:val="A0C93552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9">
    <w:nsid w:val="A0F05207"/>
    <w:multiLevelType w:val="multilevel"/>
    <w:tmpl w:val="A0F05207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10">
    <w:nsid w:val="ABBAAB43"/>
    <w:multiLevelType w:val="singleLevel"/>
    <w:tmpl w:val="ABBAAB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0F1ACD9"/>
    <w:multiLevelType w:val="multilevel"/>
    <w:tmpl w:val="B0F1ACD9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12">
    <w:nsid w:val="B23A94A9"/>
    <w:multiLevelType w:val="multilevel"/>
    <w:tmpl w:val="B23A94A9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84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68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53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37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22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06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90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75" w:hanging="394"/>
      </w:pPr>
      <w:rPr>
        <w:rFonts w:hint="default"/>
        <w:lang w:val="en-US" w:eastAsia="en-US" w:bidi="ar-SA"/>
      </w:rPr>
    </w:lvl>
  </w:abstractNum>
  <w:abstractNum w:abstractNumId="13">
    <w:nsid w:val="B53F3350"/>
    <w:multiLevelType w:val="multilevel"/>
    <w:tmpl w:val="B53F3350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14">
    <w:nsid w:val="B5E306ED"/>
    <w:multiLevelType w:val="multilevel"/>
    <w:tmpl w:val="B5E306ED"/>
    <w:lvl w:ilvl="0" w:tentative="0">
      <w:start w:val="0"/>
      <w:numFmt w:val="bullet"/>
      <w:lvlText w:val=""/>
      <w:lvlJc w:val="left"/>
      <w:pPr>
        <w:ind w:left="496" w:hanging="44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4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4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4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4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4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4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4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446"/>
      </w:pPr>
      <w:rPr>
        <w:rFonts w:hint="default"/>
        <w:lang w:val="en-US" w:eastAsia="en-US" w:bidi="ar-SA"/>
      </w:rPr>
    </w:lvl>
  </w:abstractNum>
  <w:abstractNum w:abstractNumId="15">
    <w:nsid w:val="B88D21A8"/>
    <w:multiLevelType w:val="multilevel"/>
    <w:tmpl w:val="B88D21A8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6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38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07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77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46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15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85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54" w:hanging="394"/>
      </w:pPr>
      <w:rPr>
        <w:rFonts w:hint="default"/>
        <w:lang w:val="en-US" w:eastAsia="en-US" w:bidi="ar-SA"/>
      </w:rPr>
    </w:lvl>
  </w:abstractNum>
  <w:abstractNum w:abstractNumId="16">
    <w:nsid w:val="B8CEF35B"/>
    <w:multiLevelType w:val="multilevel"/>
    <w:tmpl w:val="B8CEF35B"/>
    <w:lvl w:ilvl="0" w:tentative="0">
      <w:start w:val="0"/>
      <w:numFmt w:val="bullet"/>
      <w:lvlText w:val=""/>
      <w:lvlJc w:val="left"/>
      <w:pPr>
        <w:ind w:left="494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3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7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71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95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1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42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66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90" w:hanging="396"/>
      </w:pPr>
      <w:rPr>
        <w:rFonts w:hint="default"/>
        <w:lang w:val="en-US" w:eastAsia="en-US" w:bidi="ar-SA"/>
      </w:rPr>
    </w:lvl>
  </w:abstractNum>
  <w:abstractNum w:abstractNumId="17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18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19">
    <w:nsid w:val="BF205925"/>
    <w:multiLevelType w:val="multilevel"/>
    <w:tmpl w:val="BF205925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20">
    <w:nsid w:val="C0915F4F"/>
    <w:multiLevelType w:val="multilevel"/>
    <w:tmpl w:val="C0915F4F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84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68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53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37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22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06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90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75" w:hanging="394"/>
      </w:pPr>
      <w:rPr>
        <w:rFonts w:hint="default"/>
        <w:lang w:val="en-US" w:eastAsia="en-US" w:bidi="ar-SA"/>
      </w:rPr>
    </w:lvl>
  </w:abstractNum>
  <w:abstractNum w:abstractNumId="21">
    <w:nsid w:val="C4E0D24A"/>
    <w:multiLevelType w:val="multilevel"/>
    <w:tmpl w:val="C4E0D24A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22">
    <w:nsid w:val="C8879AEF"/>
    <w:multiLevelType w:val="multilevel"/>
    <w:tmpl w:val="C8879AEF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23">
    <w:nsid w:val="CF092B84"/>
    <w:multiLevelType w:val="multilevel"/>
    <w:tmpl w:val="CF092B84"/>
    <w:lvl w:ilvl="0" w:tentative="0">
      <w:start w:val="12"/>
      <w:numFmt w:val="decimal"/>
      <w:lvlText w:val="%1"/>
      <w:lvlJc w:val="left"/>
      <w:pPr>
        <w:ind w:left="1886" w:hanging="1516"/>
        <w:jc w:val="right"/>
      </w:pPr>
      <w:rPr>
        <w:rFonts w:hint="default" w:ascii="Verdana" w:hAnsi="Verdana" w:eastAsia="Verdana" w:cs="Verdana"/>
        <w:b/>
        <w:bCs/>
        <w:color w:val="FFFFFF"/>
        <w:spacing w:val="0"/>
        <w:w w:val="58"/>
        <w:position w:val="-40"/>
        <w:sz w:val="88"/>
        <w:szCs w:val="8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01" w:hanging="15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3" w:hanging="15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5" w:hanging="15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67" w:hanging="15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9" w:hanging="15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1" w:hanging="15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3" w:hanging="15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5" w:hanging="1516"/>
      </w:pPr>
      <w:rPr>
        <w:rFonts w:hint="default"/>
        <w:lang w:val="en-US" w:eastAsia="en-US" w:bidi="ar-SA"/>
      </w:rPr>
    </w:lvl>
  </w:abstractNum>
  <w:abstractNum w:abstractNumId="24">
    <w:nsid w:val="D7D140E4"/>
    <w:multiLevelType w:val="multilevel"/>
    <w:tmpl w:val="D7D140E4"/>
    <w:lvl w:ilvl="0" w:tentative="0">
      <w:start w:val="0"/>
      <w:numFmt w:val="bullet"/>
      <w:lvlText w:val=""/>
      <w:lvlJc w:val="left"/>
      <w:pPr>
        <w:ind w:left="494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86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72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59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45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32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1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04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91" w:hanging="394"/>
      </w:pPr>
      <w:rPr>
        <w:rFonts w:hint="default"/>
        <w:lang w:val="en-US" w:eastAsia="en-US" w:bidi="ar-SA"/>
      </w:rPr>
    </w:lvl>
  </w:abstractNum>
  <w:abstractNum w:abstractNumId="25">
    <w:nsid w:val="D7F9FE59"/>
    <w:multiLevelType w:val="multilevel"/>
    <w:tmpl w:val="D7F9FE59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26">
    <w:nsid w:val="DAD3A854"/>
    <w:multiLevelType w:val="multilevel"/>
    <w:tmpl w:val="DAD3A854"/>
    <w:lvl w:ilvl="0" w:tentative="0">
      <w:start w:val="0"/>
      <w:numFmt w:val="bullet"/>
      <w:lvlText w:val=""/>
      <w:lvlJc w:val="left"/>
      <w:pPr>
        <w:ind w:left="494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9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59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9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99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1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58" w:hanging="394"/>
      </w:pPr>
      <w:rPr>
        <w:rFonts w:hint="default"/>
        <w:lang w:val="en-US" w:eastAsia="en-US" w:bidi="ar-SA"/>
      </w:rPr>
    </w:lvl>
  </w:abstractNum>
  <w:abstractNum w:abstractNumId="27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28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509" w:hanging="406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3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6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9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2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65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78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91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04" w:hanging="406"/>
      </w:pPr>
      <w:rPr>
        <w:rFonts w:hint="default"/>
        <w:lang w:val="en-US" w:eastAsia="en-US" w:bidi="ar-SA"/>
      </w:rPr>
    </w:lvl>
  </w:abstractNum>
  <w:abstractNum w:abstractNumId="29">
    <w:nsid w:val="E504947C"/>
    <w:multiLevelType w:val="multilevel"/>
    <w:tmpl w:val="E504947C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30">
    <w:nsid w:val="E7B27C5B"/>
    <w:multiLevelType w:val="multilevel"/>
    <w:tmpl w:val="E7B27C5B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31">
    <w:nsid w:val="F0E89278"/>
    <w:multiLevelType w:val="multilevel"/>
    <w:tmpl w:val="F0E89278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1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42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14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85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57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2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9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71" w:hanging="394"/>
      </w:pPr>
      <w:rPr>
        <w:rFonts w:hint="default"/>
        <w:lang w:val="en-US" w:eastAsia="en-US" w:bidi="ar-SA"/>
      </w:rPr>
    </w:lvl>
  </w:abstractNum>
  <w:abstractNum w:abstractNumId="32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33">
    <w:nsid w:val="F689643B"/>
    <w:multiLevelType w:val="multilevel"/>
    <w:tmpl w:val="F689643B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34">
    <w:nsid w:val="F7735DC9"/>
    <w:multiLevelType w:val="multilevel"/>
    <w:tmpl w:val="F7735DC9"/>
    <w:lvl w:ilvl="0" w:tentative="0">
      <w:start w:val="0"/>
      <w:numFmt w:val="bullet"/>
      <w:lvlText w:val=""/>
      <w:lvlJc w:val="left"/>
      <w:pPr>
        <w:ind w:left="497" w:hanging="44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75" w:hanging="4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51" w:hanging="4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26" w:hanging="4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02" w:hanging="4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77" w:hanging="4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3" w:hanging="4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28" w:hanging="4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04" w:hanging="446"/>
      </w:pPr>
      <w:rPr>
        <w:rFonts w:hint="default"/>
        <w:lang w:val="en-US" w:eastAsia="en-US" w:bidi="ar-SA"/>
      </w:rPr>
    </w:lvl>
  </w:abstractNum>
  <w:abstractNum w:abstractNumId="35">
    <w:nsid w:val="FEC2EA36"/>
    <w:multiLevelType w:val="multilevel"/>
    <w:tmpl w:val="FEC2EA36"/>
    <w:lvl w:ilvl="0" w:tentative="0">
      <w:start w:val="0"/>
      <w:numFmt w:val="bullet"/>
      <w:lvlText w:val=""/>
      <w:lvlJc w:val="left"/>
      <w:pPr>
        <w:ind w:left="494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9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59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9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99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1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58" w:hanging="394"/>
      </w:pPr>
      <w:rPr>
        <w:rFonts w:hint="default"/>
        <w:lang w:val="en-US" w:eastAsia="en-US" w:bidi="ar-SA"/>
      </w:rPr>
    </w:lvl>
  </w:abstractNum>
  <w:abstractNum w:abstractNumId="36">
    <w:nsid w:val="0053208E"/>
    <w:multiLevelType w:val="multilevel"/>
    <w:tmpl w:val="0053208E"/>
    <w:lvl w:ilvl="0" w:tentative="0">
      <w:start w:val="8"/>
      <w:numFmt w:val="decimal"/>
      <w:lvlText w:val="%1"/>
      <w:lvlJc w:val="left"/>
      <w:pPr>
        <w:ind w:left="1882" w:hanging="1005"/>
        <w:jc w:val="left"/>
      </w:pPr>
      <w:rPr>
        <w:rFonts w:hint="default" w:ascii="Verdana" w:hAnsi="Verdana" w:eastAsia="Verdana" w:cs="Verdana"/>
        <w:b/>
        <w:bCs/>
        <w:color w:val="FFFFFF"/>
        <w:w w:val="96"/>
        <w:position w:val="-40"/>
        <w:sz w:val="88"/>
        <w:szCs w:val="8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01" w:hanging="10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3" w:hanging="10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5" w:hanging="10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67" w:hanging="10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9" w:hanging="10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1" w:hanging="10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3" w:hanging="10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5" w:hanging="1005"/>
      </w:pPr>
      <w:rPr>
        <w:rFonts w:hint="default"/>
        <w:lang w:val="en-US" w:eastAsia="en-US" w:bidi="ar-SA"/>
      </w:rPr>
    </w:lvl>
  </w:abstractNum>
  <w:abstractNum w:abstractNumId="37">
    <w:nsid w:val="0248C179"/>
    <w:multiLevelType w:val="multilevel"/>
    <w:tmpl w:val="0248C179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38">
    <w:nsid w:val="03A63A41"/>
    <w:multiLevelType w:val="multilevel"/>
    <w:tmpl w:val="03A63A41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3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40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ind w:left="507" w:hanging="407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0" w:hanging="4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0" w:hanging="4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0" w:hanging="4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1" w:hanging="4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51" w:hanging="4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1" w:hanging="4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2" w:hanging="4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82" w:hanging="407"/>
      </w:pPr>
      <w:rPr>
        <w:rFonts w:hint="default"/>
        <w:lang w:val="en-US" w:eastAsia="en-US" w:bidi="ar-SA"/>
      </w:rPr>
    </w:lvl>
  </w:abstractNum>
  <w:abstractNum w:abstractNumId="41">
    <w:nsid w:val="0CEF100B"/>
    <w:multiLevelType w:val="multilevel"/>
    <w:tmpl w:val="0CEF100B"/>
    <w:lvl w:ilvl="0" w:tentative="0">
      <w:start w:val="4"/>
      <w:numFmt w:val="decimal"/>
      <w:lvlText w:val="%1."/>
      <w:lvlJc w:val="left"/>
      <w:pPr>
        <w:ind w:left="502" w:hanging="406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0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0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1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1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51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2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2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82" w:hanging="406"/>
      </w:pPr>
      <w:rPr>
        <w:rFonts w:hint="default"/>
        <w:lang w:val="en-US" w:eastAsia="en-US" w:bidi="ar-SA"/>
      </w:rPr>
    </w:lvl>
  </w:abstractNum>
  <w:abstractNum w:abstractNumId="42">
    <w:nsid w:val="0E640482"/>
    <w:multiLevelType w:val="multilevel"/>
    <w:tmpl w:val="0E640482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43">
    <w:nsid w:val="0EF03E01"/>
    <w:multiLevelType w:val="singleLevel"/>
    <w:tmpl w:val="0EF03E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0F9F9CCA"/>
    <w:multiLevelType w:val="multilevel"/>
    <w:tmpl w:val="0F9F9CCA"/>
    <w:lvl w:ilvl="0" w:tentative="0">
      <w:start w:val="0"/>
      <w:numFmt w:val="bullet"/>
      <w:lvlText w:val=""/>
      <w:lvlJc w:val="left"/>
      <w:pPr>
        <w:ind w:left="494" w:hanging="44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9" w:hanging="4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9" w:hanging="4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59" w:hanging="4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9" w:hanging="4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99" w:hanging="4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18" w:hanging="4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8" w:hanging="4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58" w:hanging="446"/>
      </w:pPr>
      <w:rPr>
        <w:rFonts w:hint="default"/>
        <w:lang w:val="en-US" w:eastAsia="en-US" w:bidi="ar-SA"/>
      </w:rPr>
    </w:lvl>
  </w:abstractNum>
  <w:abstractNum w:abstractNumId="45">
    <w:nsid w:val="12EADF99"/>
    <w:multiLevelType w:val="multilevel"/>
    <w:tmpl w:val="12EADF99"/>
    <w:lvl w:ilvl="0" w:tentative="0">
      <w:start w:val="0"/>
      <w:numFmt w:val="bullet"/>
      <w:lvlText w:val=""/>
      <w:lvlJc w:val="left"/>
      <w:pPr>
        <w:ind w:left="496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4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09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4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18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23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2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32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37" w:hanging="394"/>
      </w:pPr>
      <w:rPr>
        <w:rFonts w:hint="default"/>
        <w:lang w:val="en-US" w:eastAsia="en-US" w:bidi="ar-SA"/>
      </w:rPr>
    </w:lvl>
  </w:abstractNum>
  <w:abstractNum w:abstractNumId="46">
    <w:nsid w:val="18F74015"/>
    <w:multiLevelType w:val="multilevel"/>
    <w:tmpl w:val="18F74015"/>
    <w:lvl w:ilvl="0" w:tentative="0">
      <w:start w:val="0"/>
      <w:numFmt w:val="bullet"/>
      <w:lvlText w:val=""/>
      <w:lvlJc w:val="left"/>
      <w:pPr>
        <w:ind w:left="494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9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59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9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99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1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58" w:hanging="394"/>
      </w:pPr>
      <w:rPr>
        <w:rFonts w:hint="default"/>
        <w:lang w:val="en-US" w:eastAsia="en-US" w:bidi="ar-SA"/>
      </w:rPr>
    </w:lvl>
  </w:abstractNum>
  <w:abstractNum w:abstractNumId="47">
    <w:nsid w:val="1ACDE60F"/>
    <w:multiLevelType w:val="multilevel"/>
    <w:tmpl w:val="1ACDE60F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1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51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1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2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82" w:hanging="399"/>
      </w:pPr>
      <w:rPr>
        <w:rFonts w:hint="default"/>
        <w:lang w:val="en-US" w:eastAsia="en-US" w:bidi="ar-SA"/>
      </w:rPr>
    </w:lvl>
  </w:abstractNum>
  <w:abstractNum w:abstractNumId="48">
    <w:nsid w:val="1C257C7B"/>
    <w:multiLevelType w:val="multilevel"/>
    <w:tmpl w:val="1C257C7B"/>
    <w:lvl w:ilvl="0" w:tentative="0">
      <w:start w:val="1"/>
      <w:numFmt w:val="decimal"/>
      <w:lvlText w:val="%1."/>
      <w:lvlJc w:val="left"/>
      <w:pPr>
        <w:ind w:left="499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1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2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3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4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5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6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7" w:hanging="399"/>
      </w:pPr>
      <w:rPr>
        <w:rFonts w:hint="default"/>
        <w:lang w:val="en-US" w:eastAsia="en-US" w:bidi="ar-SA"/>
      </w:rPr>
    </w:lvl>
  </w:abstractNum>
  <w:abstractNum w:abstractNumId="49">
    <w:nsid w:val="23E97754"/>
    <w:multiLevelType w:val="multilevel"/>
    <w:tmpl w:val="23E97754"/>
    <w:lvl w:ilvl="0" w:tentative="0">
      <w:start w:val="0"/>
      <w:numFmt w:val="bullet"/>
      <w:lvlText w:val=""/>
      <w:lvlJc w:val="left"/>
      <w:pPr>
        <w:ind w:left="497" w:hanging="44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7" w:hanging="4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5" w:hanging="4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52" w:hanging="4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0" w:hanging="4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88" w:hanging="4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05" w:hanging="4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23" w:hanging="4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40" w:hanging="446"/>
      </w:pPr>
      <w:rPr>
        <w:rFonts w:hint="default"/>
        <w:lang w:val="en-US" w:eastAsia="en-US" w:bidi="ar-SA"/>
      </w:rPr>
    </w:lvl>
  </w:abstractNum>
  <w:abstractNum w:abstractNumId="50">
    <w:nsid w:val="243FCF68"/>
    <w:multiLevelType w:val="multilevel"/>
    <w:tmpl w:val="243FCF68"/>
    <w:lvl w:ilvl="0" w:tentative="0">
      <w:start w:val="1"/>
      <w:numFmt w:val="decimal"/>
      <w:lvlText w:val="%1."/>
      <w:lvlJc w:val="left"/>
      <w:pPr>
        <w:ind w:left="509" w:hanging="406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3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6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9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2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65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78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91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04" w:hanging="406"/>
      </w:pPr>
      <w:rPr>
        <w:rFonts w:hint="default"/>
        <w:lang w:val="en-US" w:eastAsia="en-US" w:bidi="ar-SA"/>
      </w:rPr>
    </w:lvl>
  </w:abstractNum>
  <w:abstractNum w:abstractNumId="51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52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53">
    <w:nsid w:val="2A8F537B"/>
    <w:multiLevelType w:val="multilevel"/>
    <w:tmpl w:val="2A8F537B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54">
    <w:nsid w:val="2F2D79CE"/>
    <w:multiLevelType w:val="multilevel"/>
    <w:tmpl w:val="2F2D79CE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55">
    <w:nsid w:val="30A0AC00"/>
    <w:multiLevelType w:val="multilevel"/>
    <w:tmpl w:val="30A0AC00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6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38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07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77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46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15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85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54" w:hanging="394"/>
      </w:pPr>
      <w:rPr>
        <w:rFonts w:hint="default"/>
        <w:lang w:val="en-US" w:eastAsia="en-US" w:bidi="ar-SA"/>
      </w:rPr>
    </w:lvl>
  </w:abstractNum>
  <w:abstractNum w:abstractNumId="56">
    <w:nsid w:val="30FC5B15"/>
    <w:multiLevelType w:val="multilevel"/>
    <w:tmpl w:val="30FC5B15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57">
    <w:nsid w:val="322D85CA"/>
    <w:multiLevelType w:val="multilevel"/>
    <w:tmpl w:val="322D85CA"/>
    <w:lvl w:ilvl="0" w:tentative="0">
      <w:start w:val="0"/>
      <w:numFmt w:val="bullet"/>
      <w:lvlText w:val=""/>
      <w:lvlJc w:val="left"/>
      <w:pPr>
        <w:ind w:left="494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3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7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71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95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1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42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66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90" w:hanging="396"/>
      </w:pPr>
      <w:rPr>
        <w:rFonts w:hint="default"/>
        <w:lang w:val="en-US" w:eastAsia="en-US" w:bidi="ar-SA"/>
      </w:rPr>
    </w:lvl>
  </w:abstractNum>
  <w:abstractNum w:abstractNumId="58">
    <w:nsid w:val="32A7AF2D"/>
    <w:multiLevelType w:val="multilevel"/>
    <w:tmpl w:val="32A7AF2D"/>
    <w:lvl w:ilvl="0" w:tentative="0">
      <w:start w:val="0"/>
      <w:numFmt w:val="bullet"/>
      <w:lvlText w:val=""/>
      <w:lvlJc w:val="left"/>
      <w:pPr>
        <w:ind w:left="497" w:hanging="44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3" w:hanging="4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06" w:hanging="4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0" w:hanging="4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13" w:hanging="4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17" w:hanging="4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20" w:hanging="4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23" w:hanging="4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27" w:hanging="446"/>
      </w:pPr>
      <w:rPr>
        <w:rFonts w:hint="default"/>
        <w:lang w:val="en-US" w:eastAsia="en-US" w:bidi="ar-SA"/>
      </w:rPr>
    </w:lvl>
  </w:abstractNum>
  <w:abstractNum w:abstractNumId="59">
    <w:nsid w:val="35E83B33"/>
    <w:multiLevelType w:val="multilevel"/>
    <w:tmpl w:val="35E83B33"/>
    <w:lvl w:ilvl="0" w:tentative="0">
      <w:start w:val="0"/>
      <w:numFmt w:val="bullet"/>
      <w:lvlText w:val=""/>
      <w:lvlJc w:val="left"/>
      <w:pPr>
        <w:ind w:left="494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9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59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9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99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1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3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58" w:hanging="394"/>
      </w:pPr>
      <w:rPr>
        <w:rFonts w:hint="default"/>
        <w:lang w:val="en-US" w:eastAsia="en-US" w:bidi="ar-SA"/>
      </w:rPr>
    </w:lvl>
  </w:abstractNum>
  <w:abstractNum w:abstractNumId="60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506" w:hanging="406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406"/>
      </w:pPr>
      <w:rPr>
        <w:rFonts w:hint="default"/>
        <w:lang w:val="en-US" w:eastAsia="en-US" w:bidi="ar-SA"/>
      </w:rPr>
    </w:lvl>
  </w:abstractNum>
  <w:abstractNum w:abstractNumId="61">
    <w:nsid w:val="3B8127DF"/>
    <w:multiLevelType w:val="multilevel"/>
    <w:tmpl w:val="3B8127DF"/>
    <w:lvl w:ilvl="0" w:tentative="0">
      <w:start w:val="1"/>
      <w:numFmt w:val="decimal"/>
      <w:lvlText w:val="%1."/>
      <w:lvlJc w:val="left"/>
      <w:pPr>
        <w:ind w:left="500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0" w:hanging="399"/>
      </w:pPr>
      <w:rPr>
        <w:rFonts w:hint="default"/>
        <w:lang w:val="en-US" w:eastAsia="en-US" w:bidi="ar-SA"/>
      </w:rPr>
    </w:lvl>
  </w:abstractNum>
  <w:abstractNum w:abstractNumId="62">
    <w:nsid w:val="40B249F9"/>
    <w:multiLevelType w:val="multilevel"/>
    <w:tmpl w:val="40B249F9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6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38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07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77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46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15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85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54" w:hanging="394"/>
      </w:pPr>
      <w:rPr>
        <w:rFonts w:hint="default"/>
        <w:lang w:val="en-US" w:eastAsia="en-US" w:bidi="ar-SA"/>
      </w:rPr>
    </w:lvl>
  </w:abstractNum>
  <w:abstractNum w:abstractNumId="63">
    <w:nsid w:val="46A08BB8"/>
    <w:multiLevelType w:val="multilevel"/>
    <w:tmpl w:val="46A08BB8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64">
    <w:nsid w:val="4C1BAE26"/>
    <w:multiLevelType w:val="multilevel"/>
    <w:tmpl w:val="4C1BAE26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65">
    <w:nsid w:val="4C3D7A74"/>
    <w:multiLevelType w:val="multilevel"/>
    <w:tmpl w:val="4C3D7A74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5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1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6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2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7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13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4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84" w:hanging="394"/>
      </w:pPr>
      <w:rPr>
        <w:rFonts w:hint="default"/>
        <w:lang w:val="en-US" w:eastAsia="en-US" w:bidi="ar-SA"/>
      </w:rPr>
    </w:lvl>
  </w:abstractNum>
  <w:abstractNum w:abstractNumId="66">
    <w:nsid w:val="4D4DC07F"/>
    <w:multiLevelType w:val="multilevel"/>
    <w:tmpl w:val="4D4DC07F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67">
    <w:nsid w:val="4D94DA66"/>
    <w:multiLevelType w:val="multilevel"/>
    <w:tmpl w:val="4D94DA66"/>
    <w:lvl w:ilvl="0" w:tentative="0">
      <w:start w:val="0"/>
      <w:numFmt w:val="bullet"/>
      <w:lvlText w:val=""/>
      <w:lvlJc w:val="left"/>
      <w:pPr>
        <w:ind w:left="497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6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73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9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32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19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05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592" w:hanging="394"/>
      </w:pPr>
      <w:rPr>
        <w:rFonts w:hint="default"/>
        <w:lang w:val="en-US" w:eastAsia="en-US" w:bidi="ar-SA"/>
      </w:rPr>
    </w:lvl>
  </w:abstractNum>
  <w:abstractNum w:abstractNumId="68">
    <w:nsid w:val="58765686"/>
    <w:multiLevelType w:val="multilevel"/>
    <w:tmpl w:val="58765686"/>
    <w:lvl w:ilvl="0" w:tentative="0">
      <w:start w:val="0"/>
      <w:numFmt w:val="bullet"/>
      <w:lvlText w:val=""/>
      <w:lvlJc w:val="left"/>
      <w:pPr>
        <w:ind w:left="497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6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73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9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32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19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05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592" w:hanging="394"/>
      </w:pPr>
      <w:rPr>
        <w:rFonts w:hint="default"/>
        <w:lang w:val="en-US" w:eastAsia="en-US" w:bidi="ar-SA"/>
      </w:rPr>
    </w:lvl>
  </w:abstractNum>
  <w:abstractNum w:abstractNumId="69">
    <w:nsid w:val="59ADCABA"/>
    <w:multiLevelType w:val="multilevel"/>
    <w:tmpl w:val="59ADCABA"/>
    <w:lvl w:ilvl="0" w:tentative="0">
      <w:start w:val="19"/>
      <w:numFmt w:val="decimal"/>
      <w:lvlText w:val="%1"/>
      <w:lvlJc w:val="left"/>
      <w:pPr>
        <w:ind w:left="1896" w:hanging="1459"/>
        <w:jc w:val="right"/>
      </w:pPr>
      <w:rPr>
        <w:rFonts w:hint="default" w:ascii="Verdana" w:hAnsi="Verdana" w:eastAsia="Verdana" w:cs="Verdana"/>
        <w:b/>
        <w:bCs/>
        <w:color w:val="FFFFFF"/>
        <w:spacing w:val="0"/>
        <w:w w:val="58"/>
        <w:position w:val="-40"/>
        <w:sz w:val="88"/>
        <w:szCs w:val="8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19" w:hanging="1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9" w:hanging="1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9" w:hanging="1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9" w:hanging="1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9" w:hanging="1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9" w:hanging="1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9" w:hanging="1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9" w:hanging="1459"/>
      </w:pPr>
      <w:rPr>
        <w:rFonts w:hint="default"/>
        <w:lang w:val="en-US" w:eastAsia="en-US" w:bidi="ar-SA"/>
      </w:rPr>
    </w:lvl>
  </w:abstractNum>
  <w:abstractNum w:abstractNumId="70">
    <w:nsid w:val="5A241D34"/>
    <w:multiLevelType w:val="multilevel"/>
    <w:tmpl w:val="5A241D34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71">
    <w:nsid w:val="5E29AB5A"/>
    <w:multiLevelType w:val="multilevel"/>
    <w:tmpl w:val="5E29AB5A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5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1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6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2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7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13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48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84" w:hanging="394"/>
      </w:pPr>
      <w:rPr>
        <w:rFonts w:hint="default"/>
        <w:lang w:val="en-US" w:eastAsia="en-US" w:bidi="ar-SA"/>
      </w:rPr>
    </w:lvl>
  </w:abstractNum>
  <w:abstractNum w:abstractNumId="72">
    <w:nsid w:val="5FFFB1A7"/>
    <w:multiLevelType w:val="multilevel"/>
    <w:tmpl w:val="5FFFB1A7"/>
    <w:lvl w:ilvl="0" w:tentative="0">
      <w:start w:val="0"/>
      <w:numFmt w:val="bullet"/>
      <w:lvlText w:val=""/>
      <w:lvlJc w:val="left"/>
      <w:pPr>
        <w:ind w:left="494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3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7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71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95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1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42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66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90" w:hanging="396"/>
      </w:pPr>
      <w:rPr>
        <w:rFonts w:hint="default"/>
        <w:lang w:val="en-US" w:eastAsia="en-US" w:bidi="ar-SA"/>
      </w:rPr>
    </w:lvl>
  </w:abstractNum>
  <w:abstractNum w:abstractNumId="73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506" w:hanging="406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406"/>
      </w:pPr>
      <w:rPr>
        <w:rFonts w:hint="default"/>
        <w:lang w:val="en-US" w:eastAsia="en-US" w:bidi="ar-SA"/>
      </w:rPr>
    </w:lvl>
  </w:abstractNum>
  <w:abstractNum w:abstractNumId="74">
    <w:nsid w:val="629F7852"/>
    <w:multiLevelType w:val="multilevel"/>
    <w:tmpl w:val="629F7852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6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4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6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2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396"/>
      </w:pPr>
      <w:rPr>
        <w:rFonts w:hint="default"/>
        <w:lang w:val="en-US" w:eastAsia="en-US" w:bidi="ar-SA"/>
      </w:rPr>
    </w:lvl>
  </w:abstractNum>
  <w:abstractNum w:abstractNumId="75">
    <w:nsid w:val="65CD0074"/>
    <w:multiLevelType w:val="multilevel"/>
    <w:tmpl w:val="65CD0074"/>
    <w:lvl w:ilvl="0" w:tentative="0">
      <w:start w:val="0"/>
      <w:numFmt w:val="bullet"/>
      <w:lvlText w:val=""/>
      <w:lvlJc w:val="left"/>
      <w:pPr>
        <w:ind w:left="494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3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7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71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95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1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42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66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90" w:hanging="396"/>
      </w:pPr>
      <w:rPr>
        <w:rFonts w:hint="default"/>
        <w:lang w:val="en-US" w:eastAsia="en-US" w:bidi="ar-SA"/>
      </w:rPr>
    </w:lvl>
  </w:abstractNum>
  <w:abstractNum w:abstractNumId="76">
    <w:nsid w:val="700FDCEF"/>
    <w:multiLevelType w:val="multilevel"/>
    <w:tmpl w:val="700FDCEF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6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38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07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77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46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15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85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54" w:hanging="394"/>
      </w:pPr>
      <w:rPr>
        <w:rFonts w:hint="default"/>
        <w:lang w:val="en-US" w:eastAsia="en-US" w:bidi="ar-SA"/>
      </w:rPr>
    </w:lvl>
  </w:abstractNum>
  <w:abstractNum w:abstractNumId="77">
    <w:nsid w:val="72183CF9"/>
    <w:multiLevelType w:val="multilevel"/>
    <w:tmpl w:val="72183CF9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78">
    <w:nsid w:val="74C28B35"/>
    <w:multiLevelType w:val="multilevel"/>
    <w:tmpl w:val="74C28B35"/>
    <w:lvl w:ilvl="0" w:tentative="0">
      <w:start w:val="0"/>
      <w:numFmt w:val="bullet"/>
      <w:lvlText w:val=""/>
      <w:lvlJc w:val="left"/>
      <w:pPr>
        <w:ind w:left="494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3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7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71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95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1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42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66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90" w:hanging="396"/>
      </w:pPr>
      <w:rPr>
        <w:rFonts w:hint="default"/>
        <w:lang w:val="en-US" w:eastAsia="en-US" w:bidi="ar-SA"/>
      </w:rPr>
    </w:lvl>
  </w:abstractNum>
  <w:abstractNum w:abstractNumId="79">
    <w:nsid w:val="77633216"/>
    <w:multiLevelType w:val="multilevel"/>
    <w:tmpl w:val="77633216"/>
    <w:lvl w:ilvl="0" w:tentative="0">
      <w:start w:val="0"/>
      <w:numFmt w:val="bullet"/>
      <w:lvlText w:val=""/>
      <w:lvlJc w:val="left"/>
      <w:pPr>
        <w:ind w:left="495" w:hanging="394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69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38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07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77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46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15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85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54" w:hanging="394"/>
      </w:pPr>
      <w:rPr>
        <w:rFonts w:hint="default"/>
        <w:lang w:val="en-US" w:eastAsia="en-US" w:bidi="ar-SA"/>
      </w:rPr>
    </w:lvl>
  </w:abstractNum>
  <w:abstractNum w:abstractNumId="80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6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9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2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15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98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1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64" w:hanging="399"/>
      </w:pPr>
      <w:rPr>
        <w:rFonts w:hint="default"/>
        <w:lang w:val="en-US" w:eastAsia="en-US" w:bidi="ar-SA"/>
      </w:rPr>
    </w:lvl>
  </w:abstractNum>
  <w:abstractNum w:abstractNumId="81">
    <w:nsid w:val="79AA4FA4"/>
    <w:multiLevelType w:val="multilevel"/>
    <w:tmpl w:val="79AA4FA4"/>
    <w:lvl w:ilvl="0" w:tentative="0">
      <w:start w:val="0"/>
      <w:numFmt w:val="bullet"/>
      <w:lvlText w:val=""/>
      <w:lvlJc w:val="left"/>
      <w:pPr>
        <w:ind w:left="496" w:hanging="44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4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4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4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4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4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4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4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446"/>
      </w:pPr>
      <w:rPr>
        <w:rFonts w:hint="default"/>
        <w:lang w:val="en-US" w:eastAsia="en-US" w:bidi="ar-SA"/>
      </w:rPr>
    </w:lvl>
  </w:abstractNum>
  <w:abstractNum w:abstractNumId="82">
    <w:nsid w:val="7C246926"/>
    <w:multiLevelType w:val="multilevel"/>
    <w:tmpl w:val="7C246926"/>
    <w:lvl w:ilvl="0" w:tentative="0">
      <w:start w:val="0"/>
      <w:numFmt w:val="bullet"/>
      <w:lvlText w:val=""/>
      <w:lvlJc w:val="left"/>
      <w:pPr>
        <w:ind w:left="496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7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9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5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11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7" w:hanging="396"/>
      </w:pPr>
      <w:rPr>
        <w:rFonts w:hint="default"/>
        <w:lang w:val="en-US" w:eastAsia="en-US" w:bidi="ar-SA"/>
      </w:rPr>
    </w:lvl>
  </w:abstractNum>
  <w:abstractNum w:abstractNumId="83">
    <w:nsid w:val="7DEC2089"/>
    <w:multiLevelType w:val="multilevel"/>
    <w:tmpl w:val="7DEC2089"/>
    <w:lvl w:ilvl="0" w:tentative="0">
      <w:start w:val="0"/>
      <w:numFmt w:val="bullet"/>
      <w:lvlText w:val=""/>
      <w:lvlJc w:val="left"/>
      <w:pPr>
        <w:ind w:left="497" w:hanging="396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75" w:hanging="3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51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26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02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77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3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28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04" w:hanging="396"/>
      </w:pPr>
      <w:rPr>
        <w:rFonts w:hint="default"/>
        <w:lang w:val="en-US" w:eastAsia="en-US" w:bidi="ar-SA"/>
      </w:rPr>
    </w:lvl>
  </w:abstractNum>
  <w:num w:numId="1">
    <w:abstractNumId w:val="36"/>
  </w:num>
  <w:num w:numId="2">
    <w:abstractNumId w:val="23"/>
  </w:num>
  <w:num w:numId="3">
    <w:abstractNumId w:val="69"/>
  </w:num>
  <w:num w:numId="4">
    <w:abstractNumId w:val="19"/>
  </w:num>
  <w:num w:numId="5">
    <w:abstractNumId w:val="14"/>
  </w:num>
  <w:num w:numId="6">
    <w:abstractNumId w:val="39"/>
  </w:num>
  <w:num w:numId="7">
    <w:abstractNumId w:val="52"/>
  </w:num>
  <w:num w:numId="8">
    <w:abstractNumId w:val="77"/>
  </w:num>
  <w:num w:numId="9">
    <w:abstractNumId w:val="37"/>
  </w:num>
  <w:num w:numId="10">
    <w:abstractNumId w:val="5"/>
  </w:num>
  <w:num w:numId="11">
    <w:abstractNumId w:val="53"/>
  </w:num>
  <w:num w:numId="12">
    <w:abstractNumId w:val="70"/>
  </w:num>
  <w:num w:numId="13">
    <w:abstractNumId w:val="22"/>
  </w:num>
  <w:num w:numId="14">
    <w:abstractNumId w:val="66"/>
  </w:num>
  <w:num w:numId="15">
    <w:abstractNumId w:val="32"/>
  </w:num>
  <w:num w:numId="16">
    <w:abstractNumId w:val="51"/>
  </w:num>
  <w:num w:numId="17">
    <w:abstractNumId w:val="27"/>
  </w:num>
  <w:num w:numId="18">
    <w:abstractNumId w:val="25"/>
  </w:num>
  <w:num w:numId="19">
    <w:abstractNumId w:val="7"/>
  </w:num>
  <w:num w:numId="20">
    <w:abstractNumId w:val="64"/>
  </w:num>
  <w:num w:numId="21">
    <w:abstractNumId w:val="73"/>
  </w:num>
  <w:num w:numId="22">
    <w:abstractNumId w:val="42"/>
  </w:num>
  <w:num w:numId="23">
    <w:abstractNumId w:val="63"/>
  </w:num>
  <w:num w:numId="24">
    <w:abstractNumId w:val="11"/>
  </w:num>
  <w:num w:numId="25">
    <w:abstractNumId w:val="82"/>
  </w:num>
  <w:num w:numId="26">
    <w:abstractNumId w:val="80"/>
  </w:num>
  <w:num w:numId="27">
    <w:abstractNumId w:val="18"/>
  </w:num>
  <w:num w:numId="28">
    <w:abstractNumId w:val="74"/>
  </w:num>
  <w:num w:numId="29">
    <w:abstractNumId w:val="6"/>
  </w:num>
  <w:num w:numId="30">
    <w:abstractNumId w:val="60"/>
  </w:num>
  <w:num w:numId="31">
    <w:abstractNumId w:val="2"/>
  </w:num>
  <w:num w:numId="32">
    <w:abstractNumId w:val="68"/>
  </w:num>
  <w:num w:numId="33">
    <w:abstractNumId w:val="83"/>
  </w:num>
  <w:num w:numId="34">
    <w:abstractNumId w:val="0"/>
  </w:num>
  <w:num w:numId="35">
    <w:abstractNumId w:val="50"/>
  </w:num>
  <w:num w:numId="36">
    <w:abstractNumId w:val="67"/>
  </w:num>
  <w:num w:numId="37">
    <w:abstractNumId w:val="34"/>
  </w:num>
  <w:num w:numId="38">
    <w:abstractNumId w:val="28"/>
  </w:num>
  <w:num w:numId="39">
    <w:abstractNumId w:val="56"/>
  </w:num>
  <w:num w:numId="40">
    <w:abstractNumId w:val="81"/>
  </w:num>
  <w:num w:numId="41">
    <w:abstractNumId w:val="17"/>
  </w:num>
  <w:num w:numId="42">
    <w:abstractNumId w:val="4"/>
  </w:num>
  <w:num w:numId="43">
    <w:abstractNumId w:val="16"/>
  </w:num>
  <w:num w:numId="44">
    <w:abstractNumId w:val="71"/>
  </w:num>
  <w:num w:numId="45">
    <w:abstractNumId w:val="1"/>
  </w:num>
  <w:num w:numId="46">
    <w:abstractNumId w:val="47"/>
  </w:num>
  <w:num w:numId="47">
    <w:abstractNumId w:val="3"/>
  </w:num>
  <w:num w:numId="48">
    <w:abstractNumId w:val="72"/>
  </w:num>
  <w:num w:numId="49">
    <w:abstractNumId w:val="78"/>
  </w:num>
  <w:num w:numId="50">
    <w:abstractNumId w:val="65"/>
  </w:num>
  <w:num w:numId="51">
    <w:abstractNumId w:val="57"/>
  </w:num>
  <w:num w:numId="52">
    <w:abstractNumId w:val="75"/>
  </w:num>
  <w:num w:numId="53">
    <w:abstractNumId w:val="40"/>
  </w:num>
  <w:num w:numId="54">
    <w:abstractNumId w:val="41"/>
  </w:num>
  <w:num w:numId="55">
    <w:abstractNumId w:val="24"/>
  </w:num>
  <w:num w:numId="56">
    <w:abstractNumId w:val="58"/>
  </w:num>
  <w:num w:numId="57">
    <w:abstractNumId w:val="48"/>
  </w:num>
  <w:num w:numId="58">
    <w:abstractNumId w:val="31"/>
  </w:num>
  <w:num w:numId="59">
    <w:abstractNumId w:val="49"/>
  </w:num>
  <w:num w:numId="60">
    <w:abstractNumId w:val="13"/>
  </w:num>
  <w:num w:numId="61">
    <w:abstractNumId w:val="62"/>
  </w:num>
  <w:num w:numId="62">
    <w:abstractNumId w:val="44"/>
  </w:num>
  <w:num w:numId="63">
    <w:abstractNumId w:val="59"/>
  </w:num>
  <w:num w:numId="64">
    <w:abstractNumId w:val="38"/>
  </w:num>
  <w:num w:numId="65">
    <w:abstractNumId w:val="20"/>
  </w:num>
  <w:num w:numId="66">
    <w:abstractNumId w:val="45"/>
  </w:num>
  <w:num w:numId="67">
    <w:abstractNumId w:val="12"/>
  </w:num>
  <w:num w:numId="68">
    <w:abstractNumId w:val="61"/>
  </w:num>
  <w:num w:numId="69">
    <w:abstractNumId w:val="9"/>
  </w:num>
  <w:num w:numId="70">
    <w:abstractNumId w:val="33"/>
  </w:num>
  <w:num w:numId="71">
    <w:abstractNumId w:val="55"/>
  </w:num>
  <w:num w:numId="72">
    <w:abstractNumId w:val="35"/>
  </w:num>
  <w:num w:numId="73">
    <w:abstractNumId w:val="46"/>
  </w:num>
  <w:num w:numId="74">
    <w:abstractNumId w:val="76"/>
  </w:num>
  <w:num w:numId="75">
    <w:abstractNumId w:val="29"/>
  </w:num>
  <w:num w:numId="76">
    <w:abstractNumId w:val="21"/>
  </w:num>
  <w:num w:numId="77">
    <w:abstractNumId w:val="8"/>
  </w:num>
  <w:num w:numId="78">
    <w:abstractNumId w:val="79"/>
  </w:num>
  <w:num w:numId="79">
    <w:abstractNumId w:val="26"/>
  </w:num>
  <w:num w:numId="80">
    <w:abstractNumId w:val="15"/>
  </w:num>
  <w:num w:numId="81">
    <w:abstractNumId w:val="54"/>
  </w:num>
  <w:num w:numId="82">
    <w:abstractNumId w:val="30"/>
  </w:num>
  <w:num w:numId="83">
    <w:abstractNumId w:val="10"/>
  </w:num>
  <w:num w:numId="8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0AD49ED"/>
    <w:rsid w:val="24340625"/>
    <w:rsid w:val="7CD22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"/>
      <w:ind w:left="490"/>
      <w:outlineLvl w:val="1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8"/>
      <w:ind w:left="490"/>
      <w:outlineLvl w:val="2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"/>
    <w:pPr>
      <w:spacing w:line="1610" w:lineRule="exact"/>
      <w:ind w:left="20"/>
    </w:pPr>
    <w:rPr>
      <w:rFonts w:ascii="Verdana" w:hAnsi="Verdana" w:eastAsia="Verdana" w:cs="Verdana"/>
      <w:b/>
      <w:bCs/>
      <w:sz w:val="143"/>
      <w:szCs w:val="143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99"/>
      <w:ind w:left="1896" w:hanging="1793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496"/>
      <w:jc w:val="both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2"/>
    <customShpInfo spid="_x0000_s1033"/>
    <customShpInfo spid="_x0000_s1035"/>
    <customShpInfo spid="_x0000_s1034"/>
    <customShpInfo spid="_x0000_s1037"/>
    <customShpInfo spid="_x0000_s1036"/>
    <customShpInfo spid="_x0000_s1039"/>
    <customShpInfo spid="_x0000_s1040"/>
    <customShpInfo spid="_x0000_s1038"/>
    <customShpInfo spid="_x0000_s1041"/>
    <customShpInfo spid="_x0000_s1042"/>
    <customShpInfo spid="_x0000_s1043"/>
    <customShpInfo spid="_x0000_s1044"/>
    <customShpInfo spid="_x0000_s1046"/>
    <customShpInfo spid="_x0000_s1047"/>
    <customShpInfo spid="_x0000_s1048"/>
    <customShpInfo spid="_x0000_s1049"/>
    <customShpInfo spid="_x0000_s1045"/>
    <customShpInfo spid="_x0000_s1051"/>
    <customShpInfo spid="_x0000_s1052"/>
    <customShpInfo spid="_x0000_s1053"/>
    <customShpInfo spid="_x0000_s1054"/>
    <customShpInfo spid="_x0000_s1055"/>
    <customShpInfo spid="_x0000_s1050"/>
    <customShpInfo spid="_x0000_s1057"/>
    <customShpInfo spid="_x0000_s1058"/>
    <customShpInfo spid="_x0000_s1059"/>
    <customShpInfo spid="_x0000_s1060"/>
    <customShpInfo spid="_x0000_s1061"/>
    <customShpInfo spid="_x0000_s1056"/>
    <customShpInfo spid="_x0000_s1063"/>
    <customShpInfo spid="_x0000_s1064"/>
    <customShpInfo spid="_x0000_s1065"/>
    <customShpInfo spid="_x0000_s1066"/>
    <customShpInfo spid="_x0000_s1067"/>
    <customShpInfo spid="_x0000_s1062"/>
    <customShpInfo spid="_x0000_s1069"/>
    <customShpInfo spid="_x0000_s1070"/>
    <customShpInfo spid="_x0000_s1071"/>
    <customShpInfo spid="_x0000_s1072"/>
    <customShpInfo spid="_x0000_s1073"/>
    <customShpInfo spid="_x0000_s1068"/>
    <customShpInfo spid="_x0000_s1075"/>
    <customShpInfo spid="_x0000_s1076"/>
    <customShpInfo spid="_x0000_s1077"/>
    <customShpInfo spid="_x0000_s1078"/>
    <customShpInfo spid="_x0000_s1079"/>
    <customShpInfo spid="_x0000_s1074"/>
    <customShpInfo spid="_x0000_s1081"/>
    <customShpInfo spid="_x0000_s1082"/>
    <customShpInfo spid="_x0000_s1083"/>
    <customShpInfo spid="_x0000_s1084"/>
    <customShpInfo spid="_x0000_s1085"/>
    <customShpInfo spid="_x0000_s1080"/>
    <customShpInfo spid="_x0000_s1087"/>
    <customShpInfo spid="_x0000_s1088"/>
    <customShpInfo spid="_x0000_s1089"/>
    <customShpInfo spid="_x0000_s1090"/>
    <customShpInfo spid="_x0000_s1091"/>
    <customShpInfo spid="_x0000_s1086"/>
    <customShpInfo spid="_x0000_s1093"/>
    <customShpInfo spid="_x0000_s1094"/>
    <customShpInfo spid="_x0000_s1095"/>
    <customShpInfo spid="_x0000_s1096"/>
    <customShpInfo spid="_x0000_s1097"/>
    <customShpInfo spid="_x0000_s1092"/>
    <customShpInfo spid="_x0000_s1099"/>
    <customShpInfo spid="_x0000_s1100"/>
    <customShpInfo spid="_x0000_s1101"/>
    <customShpInfo spid="_x0000_s1102"/>
    <customShpInfo spid="_x0000_s1103"/>
    <customShpInfo spid="_x0000_s1098"/>
    <customShpInfo spid="_x0000_s1105"/>
    <customShpInfo spid="_x0000_s1106"/>
    <customShpInfo spid="_x0000_s1104"/>
    <customShpInfo spid="_x0000_s1108"/>
    <customShpInfo spid="_x0000_s1109"/>
    <customShpInfo spid="_x0000_s1110"/>
    <customShpInfo spid="_x0000_s1111"/>
    <customShpInfo spid="_x0000_s1112"/>
    <customShpInfo spid="_x0000_s1107"/>
    <customShpInfo spid="_x0000_s1114"/>
    <customShpInfo spid="_x0000_s1115"/>
    <customShpInfo spid="_x0000_s1116"/>
    <customShpInfo spid="_x0000_s1117"/>
    <customShpInfo spid="_x0000_s1118"/>
    <customShpInfo spid="_x0000_s1113"/>
    <customShpInfo spid="_x0000_s1120"/>
    <customShpInfo spid="_x0000_s1121"/>
    <customShpInfo spid="_x0000_s1122"/>
    <customShpInfo spid="_x0000_s1123"/>
    <customShpInfo spid="_x0000_s1124"/>
    <customShpInfo spid="_x0000_s1119"/>
    <customShpInfo spid="_x0000_s1126"/>
    <customShpInfo spid="_x0000_s1127"/>
    <customShpInfo spid="_x0000_s1128"/>
    <customShpInfo spid="_x0000_s1129"/>
    <customShpInfo spid="_x0000_s1130"/>
    <customShpInfo spid="_x0000_s1125"/>
    <customShpInfo spid="_x0000_s1132"/>
    <customShpInfo spid="_x0000_s1133"/>
    <customShpInfo spid="_x0000_s1134"/>
    <customShpInfo spid="_x0000_s1135"/>
    <customShpInfo spid="_x0000_s1136"/>
    <customShpInfo spid="_x0000_s1131"/>
    <customShpInfo spid="_x0000_s1138"/>
    <customShpInfo spid="_x0000_s1139"/>
    <customShpInfo spid="_x0000_s1140"/>
    <customShpInfo spid="_x0000_s1141"/>
    <customShpInfo spid="_x0000_s1142"/>
    <customShpInfo spid="_x0000_s1137"/>
    <customShpInfo spid="_x0000_s1144"/>
    <customShpInfo spid="_x0000_s1145"/>
    <customShpInfo spid="_x0000_s1146"/>
    <customShpInfo spid="_x0000_s1147"/>
    <customShpInfo spid="_x0000_s1148"/>
    <customShpInfo spid="_x0000_s1143"/>
    <customShpInfo spid="_x0000_s1150"/>
    <customShpInfo spid="_x0000_s1151"/>
    <customShpInfo spid="_x0000_s1152"/>
    <customShpInfo spid="_x0000_s1153"/>
    <customShpInfo spid="_x0000_s1154"/>
    <customShpInfo spid="_x0000_s1149"/>
    <customShpInfo spid="_x0000_s1156"/>
    <customShpInfo spid="_x0000_s1157"/>
    <customShpInfo spid="_x0000_s1155"/>
    <customShpInfo spid="_x0000_s1159"/>
    <customShpInfo spid="_x0000_s1160"/>
    <customShpInfo spid="_x0000_s1161"/>
    <customShpInfo spid="_x0000_s1162"/>
    <customShpInfo spid="_x0000_s1163"/>
    <customShpInfo spid="_x0000_s1158"/>
    <customShpInfo spid="_x0000_s1165"/>
    <customShpInfo spid="_x0000_s1166"/>
    <customShpInfo spid="_x0000_s1167"/>
    <customShpInfo spid="_x0000_s1168"/>
    <customShpInfo spid="_x0000_s1169"/>
    <customShpInfo spid="_x0000_s1164"/>
    <customShpInfo spid="_x0000_s1171"/>
    <customShpInfo spid="_x0000_s1172"/>
    <customShpInfo spid="_x0000_s1173"/>
    <customShpInfo spid="_x0000_s1174"/>
    <customShpInfo spid="_x0000_s1175"/>
    <customShpInfo spid="_x0000_s1170"/>
    <customShpInfo spid="_x0000_s1177"/>
    <customShpInfo spid="_x0000_s1178"/>
    <customShpInfo spid="_x0000_s1179"/>
    <customShpInfo spid="_x0000_s1180"/>
    <customShpInfo spid="_x0000_s1181"/>
    <customShpInfo spid="_x0000_s1176"/>
    <customShpInfo spid="_x0000_s1183"/>
    <customShpInfo spid="_x0000_s1184"/>
    <customShpInfo spid="_x0000_s1185"/>
    <customShpInfo spid="_x0000_s1186"/>
    <customShpInfo spid="_x0000_s1187"/>
    <customShpInfo spid="_x0000_s1182"/>
    <customShpInfo spid="_x0000_s1189"/>
    <customShpInfo spid="_x0000_s1190"/>
    <customShpInfo spid="_x0000_s1191"/>
    <customShpInfo spid="_x0000_s1192"/>
    <customShpInfo spid="_x0000_s1193"/>
    <customShpInfo spid="_x0000_s1188"/>
    <customShpInfo spid="_x0000_s1195"/>
    <customShpInfo spid="_x0000_s1196"/>
    <customShpInfo spid="_x0000_s1197"/>
    <customShpInfo spid="_x0000_s1198"/>
    <customShpInfo spid="_x0000_s1199"/>
    <customShpInfo spid="_x0000_s1194"/>
    <customShpInfo spid="_x0000_s1201"/>
    <customShpInfo spid="_x0000_s1202"/>
    <customShpInfo spid="_x0000_s1203"/>
    <customShpInfo spid="_x0000_s1204"/>
    <customShpInfo spid="_x0000_s1205"/>
    <customShpInfo spid="_x0000_s1200"/>
    <customShpInfo spid="_x0000_s1207"/>
    <customShpInfo spid="_x0000_s1208"/>
    <customShpInfo spid="_x0000_s1209"/>
    <customShpInfo spid="_x0000_s1210"/>
    <customShpInfo spid="_x0000_s1211"/>
    <customShpInfo spid="_x0000_s1206"/>
    <customShpInfo spid="_x0000_s1213"/>
    <customShpInfo spid="_x0000_s1214"/>
    <customShpInfo spid="_x0000_s1215"/>
    <customShpInfo spid="_x0000_s1216"/>
    <customShpInfo spid="_x0000_s1217"/>
    <customShpInfo spid="_x0000_s121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7286</Words>
  <Characters>36346</Characters>
  <TotalTime>0</TotalTime>
  <ScaleCrop>false</ScaleCrop>
  <LinksUpToDate>false</LinksUpToDate>
  <CharactersWithSpaces>43231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2022-07-07T07:37:00Z</dcterms:created>
  <dc:creator>acer</dc:creator>
  <cp:lastModifiedBy>acer</cp:lastModifiedBy>
  <dcterms:modified xsi:type="dcterms:W3CDTF">2022-07-07T08:08:27Z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2022-07-07T00:00:00Z</vt:filetime>
  </property>
  <property fmtid="{D5CDD505-2E9C-101B-9397-08002B2CF9AE}" pid="3" name="KSOProductBuildVer">
    <vt:lpwstr>1033-11.2.0.11191</vt:lpwstr>
  </property>
  <property fmtid="{D5CDD505-2E9C-101B-9397-08002B2CF9AE}" pid="4" name="ICV">
    <vt:lpwstr>CB64DE63C7144EF9A954BBFEFD913228</vt:lpwstr>
  </property>
</Properties>
</file>